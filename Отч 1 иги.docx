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27BBD" w:rsidRDefault="00F27BBD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F27BBD" w:rsidRDefault="00F27BBD">
      <w:pPr>
        <w:jc w:val="center"/>
        <w:rPr>
          <w:sz w:val="28"/>
        </w:rPr>
      </w:pPr>
    </w:p>
    <w:p w:rsidR="00F27BBD" w:rsidRDefault="00F27BBD">
      <w:pPr>
        <w:jc w:val="center"/>
      </w:pPr>
      <w:r>
        <w:rPr>
          <w:sz w:val="28"/>
        </w:rPr>
        <w:t>УЧРЕЖДЕНИЕ ОБРАЗОВАНИЯ</w:t>
      </w:r>
    </w:p>
    <w:p w:rsidR="00F27BBD" w:rsidRDefault="00F27BBD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F27BBD" w:rsidRDefault="00F27BBD">
      <w:pPr>
        <w:jc w:val="center"/>
        <w:rPr>
          <w:sz w:val="28"/>
        </w:rPr>
      </w:pPr>
    </w:p>
    <w:p w:rsidR="00F27BBD" w:rsidRDefault="00F27BBD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F27BBD" w:rsidRDefault="00F27BBD">
      <w:pPr>
        <w:jc w:val="center"/>
        <w:rPr>
          <w:sz w:val="28"/>
        </w:rPr>
      </w:pPr>
    </w:p>
    <w:p w:rsidR="00F27BBD" w:rsidRDefault="00F27BBD">
      <w:pPr>
        <w:jc w:val="center"/>
      </w:pPr>
      <w:r>
        <w:rPr>
          <w:sz w:val="28"/>
        </w:rPr>
        <w:t>Кафедра «Информатика»</w:t>
      </w:r>
    </w:p>
    <w:p w:rsidR="00F27BBD" w:rsidRDefault="00F27BBD">
      <w:pPr>
        <w:jc w:val="center"/>
        <w:rPr>
          <w:sz w:val="28"/>
        </w:rPr>
      </w:pPr>
    </w:p>
    <w:p w:rsidR="00F27BBD" w:rsidRDefault="00F27BBD">
      <w:pPr>
        <w:jc w:val="center"/>
        <w:rPr>
          <w:sz w:val="28"/>
        </w:rPr>
      </w:pPr>
    </w:p>
    <w:p w:rsidR="00F27BBD" w:rsidRDefault="00F27BBD">
      <w:pPr>
        <w:jc w:val="center"/>
        <w:rPr>
          <w:sz w:val="28"/>
        </w:rPr>
      </w:pPr>
    </w:p>
    <w:p w:rsidR="00F27BBD" w:rsidRDefault="00F27BBD">
      <w:pPr>
        <w:jc w:val="center"/>
        <w:rPr>
          <w:sz w:val="28"/>
        </w:rPr>
      </w:pPr>
    </w:p>
    <w:p w:rsidR="00F27BBD" w:rsidRDefault="00F27BBD">
      <w:pPr>
        <w:jc w:val="center"/>
        <w:rPr>
          <w:sz w:val="28"/>
        </w:rPr>
      </w:pPr>
    </w:p>
    <w:p w:rsidR="00F27BBD" w:rsidRDefault="00F27BBD">
      <w:pPr>
        <w:jc w:val="center"/>
        <w:rPr>
          <w:sz w:val="28"/>
        </w:rPr>
      </w:pPr>
    </w:p>
    <w:p w:rsidR="00F27BBD" w:rsidRDefault="00F27BBD">
      <w:pPr>
        <w:jc w:val="center"/>
        <w:rPr>
          <w:sz w:val="28"/>
        </w:rPr>
      </w:pPr>
    </w:p>
    <w:p w:rsidR="00F27BBD" w:rsidRDefault="00DC4821">
      <w:pPr>
        <w:jc w:val="center"/>
      </w:pPr>
      <w:r>
        <w:rPr>
          <w:sz w:val="28"/>
        </w:rPr>
        <w:t>Д</w:t>
      </w:r>
      <w:r w:rsidR="00F27BBD">
        <w:rPr>
          <w:sz w:val="28"/>
        </w:rPr>
        <w:t>исциплина «Избранные главы информатики»</w:t>
      </w:r>
    </w:p>
    <w:p w:rsidR="00F27BBD" w:rsidRPr="004A1B30" w:rsidRDefault="00F27BBD">
      <w:pPr>
        <w:jc w:val="center"/>
      </w:pPr>
      <w:r w:rsidRPr="004A1B30">
        <w:rPr>
          <w:sz w:val="28"/>
        </w:rPr>
        <w:t xml:space="preserve">ОТЧЕТ ПО ЛАБОРАТОРНОЙ РАБОТЕ </w:t>
      </w:r>
    </w:p>
    <w:p w:rsidR="00F27BBD" w:rsidRPr="004A1B30" w:rsidRDefault="004A1B30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A1B30">
        <w:rPr>
          <w:rFonts w:ascii="Times New Roman" w:hAnsi="Times New Roman" w:cs="Times New Roman"/>
          <w:caps/>
          <w:sz w:val="28"/>
          <w:szCs w:val="28"/>
        </w:rPr>
        <w:t>«</w:t>
      </w:r>
      <w:r w:rsidRPr="004A1B3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Разработка модели предметной области с </w:t>
      </w:r>
      <w:r w:rsidR="007E6394">
        <w:rPr>
          <w:rFonts w:ascii="Times New Roman" w:hAnsi="Times New Roman" w:cs="Times New Roman"/>
          <w:bCs/>
          <w:color w:val="auto"/>
          <w:sz w:val="28"/>
          <w:szCs w:val="28"/>
        </w:rPr>
        <w:t>использованием ENTITY FRAMEWORK</w:t>
      </w:r>
      <w:r w:rsidRPr="004A1B30">
        <w:rPr>
          <w:rFonts w:ascii="Times New Roman" w:hAnsi="Times New Roman" w:cs="Times New Roman"/>
          <w:caps/>
          <w:sz w:val="28"/>
          <w:szCs w:val="28"/>
        </w:rPr>
        <w:t>»</w:t>
      </w:r>
    </w:p>
    <w:p w:rsidR="00F27BBD" w:rsidRDefault="007E6394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Вариант № 17</w:t>
      </w:r>
    </w:p>
    <w:p w:rsidR="00F27BBD" w:rsidRDefault="00F27BBD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F27BBD" w:rsidRDefault="00F27BBD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ind w:left="3969" w:firstLine="708"/>
      </w:pPr>
      <w:r>
        <w:rPr>
          <w:sz w:val="28"/>
        </w:rPr>
        <w:t xml:space="preserve">Выполнил: </w:t>
      </w:r>
    </w:p>
    <w:p w:rsidR="00F27BBD" w:rsidRPr="004A1B30" w:rsidRDefault="00F27BBD">
      <w:pPr>
        <w:ind w:left="3969" w:firstLine="708"/>
      </w:pPr>
      <w:r>
        <w:rPr>
          <w:sz w:val="28"/>
        </w:rPr>
        <w:t>студент группы ИП-31</w:t>
      </w:r>
      <w:r w:rsidR="004A1B30" w:rsidRPr="004A1B30">
        <w:rPr>
          <w:sz w:val="28"/>
        </w:rPr>
        <w:t xml:space="preserve">, </w:t>
      </w:r>
      <w:r w:rsidR="007E6394">
        <w:rPr>
          <w:sz w:val="28"/>
        </w:rPr>
        <w:t>Соловьев Д.С</w:t>
      </w:r>
      <w:r w:rsidR="004A1B30">
        <w:rPr>
          <w:sz w:val="28"/>
        </w:rPr>
        <w:t>.</w:t>
      </w:r>
    </w:p>
    <w:p w:rsidR="00F27BBD" w:rsidRDefault="00F27BBD">
      <w:pPr>
        <w:ind w:left="3969" w:firstLine="708"/>
      </w:pPr>
      <w:r>
        <w:rPr>
          <w:sz w:val="28"/>
        </w:rPr>
        <w:t xml:space="preserve">Принял: </w:t>
      </w:r>
    </w:p>
    <w:p w:rsidR="00F27BBD" w:rsidRDefault="00F27BBD">
      <w:pPr>
        <w:ind w:left="3969" w:firstLine="708"/>
      </w:pPr>
      <w:r>
        <w:rPr>
          <w:sz w:val="28"/>
        </w:rPr>
        <w:t xml:space="preserve">доцент </w:t>
      </w:r>
      <w:proofErr w:type="spellStart"/>
      <w:r>
        <w:rPr>
          <w:sz w:val="28"/>
        </w:rPr>
        <w:t>Асенчик</w:t>
      </w:r>
      <w:proofErr w:type="spellEnd"/>
      <w:r>
        <w:rPr>
          <w:sz w:val="28"/>
        </w:rPr>
        <w:t xml:space="preserve"> О.Д.</w:t>
      </w:r>
    </w:p>
    <w:p w:rsidR="00F27BBD" w:rsidRDefault="00F27BBD">
      <w:pPr>
        <w:ind w:left="3969" w:firstLine="708"/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rPr>
          <w:sz w:val="28"/>
        </w:rPr>
      </w:pPr>
    </w:p>
    <w:p w:rsidR="00F27BBD" w:rsidRDefault="00F27BBD">
      <w:pPr>
        <w:jc w:val="center"/>
      </w:pPr>
      <w:r>
        <w:rPr>
          <w:sz w:val="28"/>
        </w:rPr>
        <w:t>Гомель 2018</w:t>
      </w:r>
    </w:p>
    <w:p w:rsidR="00F27BBD" w:rsidRDefault="00F27BBD">
      <w:pPr>
        <w:pageBreakBefore/>
      </w:pPr>
      <w:r>
        <w:rPr>
          <w:b/>
          <w:sz w:val="28"/>
          <w:szCs w:val="28"/>
        </w:rPr>
        <w:lastRenderedPageBreak/>
        <w:t>1. Цель работы:</w:t>
      </w:r>
      <w:r>
        <w:rPr>
          <w:sz w:val="28"/>
          <w:szCs w:val="28"/>
        </w:rPr>
        <w:t xml:space="preserve"> </w:t>
      </w:r>
    </w:p>
    <w:p w:rsidR="00F27BBD" w:rsidRPr="004A1B30" w:rsidRDefault="004A1B30" w:rsidP="004A1B30">
      <w:pPr>
        <w:autoSpaceDE w:val="0"/>
        <w:ind w:firstLine="708"/>
        <w:rPr>
          <w:color w:val="000000"/>
          <w:sz w:val="28"/>
          <w:szCs w:val="28"/>
          <w:lang w:eastAsia="ru-RU"/>
        </w:rPr>
      </w:pPr>
      <w:r>
        <w:rPr>
          <w:bCs/>
          <w:sz w:val="28"/>
          <w:szCs w:val="28"/>
        </w:rPr>
        <w:t xml:space="preserve">Ознакомиться с возможностями ENTITY FRAMEWORK для моделирования предметной области, выборки, вставки, удаления и обновления данных </w:t>
      </w:r>
      <w:r w:rsidRPr="000A5B41">
        <w:rPr>
          <w:bCs/>
          <w:sz w:val="28"/>
          <w:szCs w:val="28"/>
        </w:rPr>
        <w:t>объект</w:t>
      </w:r>
      <w:r>
        <w:rPr>
          <w:bCs/>
          <w:sz w:val="28"/>
          <w:szCs w:val="28"/>
        </w:rPr>
        <w:t>ов</w:t>
      </w:r>
      <w:r w:rsidRPr="000A5B41">
        <w:rPr>
          <w:bCs/>
          <w:sz w:val="28"/>
          <w:szCs w:val="28"/>
        </w:rPr>
        <w:t>, связанны</w:t>
      </w:r>
      <w:r>
        <w:rPr>
          <w:bCs/>
          <w:sz w:val="28"/>
          <w:szCs w:val="28"/>
        </w:rPr>
        <w:t>х</w:t>
      </w:r>
      <w:r w:rsidRPr="000A5B41">
        <w:rPr>
          <w:bCs/>
          <w:sz w:val="28"/>
          <w:szCs w:val="28"/>
        </w:rPr>
        <w:t xml:space="preserve"> с таблицами базы данных </w:t>
      </w:r>
      <w:r>
        <w:rPr>
          <w:bCs/>
          <w:sz w:val="28"/>
          <w:szCs w:val="28"/>
        </w:rPr>
        <w:t>заданной предметной области.</w:t>
      </w:r>
    </w:p>
    <w:p w:rsidR="00F27BBD" w:rsidRPr="004A1B30" w:rsidRDefault="00F27BBD">
      <w:pPr>
        <w:autoSpaceDE w:val="0"/>
        <w:rPr>
          <w:color w:val="000000"/>
          <w:sz w:val="28"/>
          <w:szCs w:val="28"/>
          <w:lang w:eastAsia="ru-RU"/>
        </w:rPr>
      </w:pPr>
    </w:p>
    <w:p w:rsidR="00F27BBD" w:rsidRDefault="00F27BBD">
      <w:pPr>
        <w:autoSpaceDE w:val="0"/>
      </w:pPr>
      <w:r>
        <w:rPr>
          <w:b/>
          <w:bCs/>
          <w:color w:val="000000"/>
          <w:sz w:val="28"/>
          <w:szCs w:val="28"/>
          <w:lang w:eastAsia="ru-RU"/>
        </w:rPr>
        <w:t xml:space="preserve">2. Ход работы и результаты. </w:t>
      </w:r>
    </w:p>
    <w:p w:rsidR="00F27BBD" w:rsidRDefault="00F27BBD">
      <w:pPr>
        <w:autoSpaceDE w:val="0"/>
        <w:rPr>
          <w:color w:val="000000"/>
          <w:sz w:val="28"/>
          <w:szCs w:val="28"/>
          <w:lang w:eastAsia="ru-RU"/>
        </w:rPr>
      </w:pPr>
    </w:p>
    <w:p w:rsidR="00F27BBD" w:rsidRDefault="00886A4A">
      <w:pPr>
        <w:autoSpaceDE w:val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Классы</w:t>
      </w:r>
      <w:r w:rsidR="00DF0F85">
        <w:rPr>
          <w:color w:val="000000"/>
          <w:sz w:val="28"/>
          <w:szCs w:val="28"/>
          <w:lang w:eastAsia="ru-RU"/>
        </w:rPr>
        <w:t>:</w:t>
      </w:r>
    </w:p>
    <w:p w:rsidR="007E6394" w:rsidRDefault="007E6394">
      <w:pPr>
        <w:autoSpaceDE w:val="0"/>
        <w:rPr>
          <w:color w:val="000000"/>
          <w:sz w:val="28"/>
          <w:szCs w:val="28"/>
          <w:lang w:eastAsia="ru-RU"/>
        </w:rPr>
      </w:pPr>
    </w:p>
    <w:p w:rsidR="007E6394" w:rsidRPr="007E6394" w:rsidRDefault="007E6394">
      <w:pPr>
        <w:autoSpaceDE w:val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Тип</w:t>
      </w:r>
      <w:r w:rsidRPr="007E6394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комнаты (напр. Стандарт, Люкс и т.п.)</w:t>
      </w:r>
      <w:r w:rsidRPr="007E6394">
        <w:rPr>
          <w:color w:val="000000"/>
          <w:sz w:val="28"/>
          <w:szCs w:val="28"/>
          <w:lang w:eastAsia="ru-RU"/>
        </w:rPr>
        <w:t>:</w:t>
      </w:r>
    </w:p>
    <w:p w:rsidR="007E6394" w:rsidRPr="007E6394" w:rsidRDefault="007E6394">
      <w:pPr>
        <w:autoSpaceDE w:val="0"/>
        <w:rPr>
          <w:color w:val="000000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90"/>
      </w:tblGrid>
      <w:tr w:rsidR="007E6394" w:rsidRPr="001E6144" w:rsidTr="001E6144">
        <w:tc>
          <w:tcPr>
            <w:tcW w:w="9911" w:type="dxa"/>
            <w:tcBorders>
              <w:left w:val="single" w:sz="4" w:space="0" w:color="auto"/>
            </w:tcBorders>
            <w:shd w:val="clear" w:color="auto" w:fill="auto"/>
          </w:tcPr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lab1_ef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RoomType</w:t>
            </w:r>
            <w:proofErr w:type="spellEnd"/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Id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Name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virtual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ICollection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&lt;Room&gt; Rooms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override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ToString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Name;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E6394" w:rsidRDefault="007E6394">
      <w:pPr>
        <w:autoSpaceDE w:val="0"/>
        <w:rPr>
          <w:color w:val="000000"/>
          <w:sz w:val="28"/>
          <w:szCs w:val="28"/>
          <w:lang w:eastAsia="ru-RU"/>
        </w:rPr>
      </w:pPr>
    </w:p>
    <w:p w:rsidR="007E6394" w:rsidRDefault="007E6394" w:rsidP="007E6394">
      <w:pPr>
        <w:autoSpaceDE w:val="0"/>
        <w:rPr>
          <w:color w:val="000000"/>
          <w:sz w:val="28"/>
          <w:szCs w:val="28"/>
          <w:lang w:eastAsia="ru-RU"/>
        </w:rPr>
      </w:pPr>
    </w:p>
    <w:p w:rsidR="007E6394" w:rsidRDefault="007E6394" w:rsidP="007E6394">
      <w:pPr>
        <w:autoSpaceDE w:val="0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Комната</w:t>
      </w:r>
      <w:r w:rsidRPr="007E6394">
        <w:rPr>
          <w:color w:val="000000"/>
          <w:sz w:val="28"/>
          <w:szCs w:val="28"/>
          <w:lang w:val="en-US" w:eastAsia="ru-RU"/>
        </w:rPr>
        <w:t>:</w:t>
      </w:r>
    </w:p>
    <w:p w:rsidR="007E6394" w:rsidRPr="007E6394" w:rsidRDefault="007E6394" w:rsidP="007E6394">
      <w:pPr>
        <w:autoSpaceDE w:val="0"/>
        <w:rPr>
          <w:color w:val="000000"/>
          <w:sz w:val="28"/>
          <w:szCs w:val="28"/>
          <w:lang w:val="en-US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90"/>
      </w:tblGrid>
      <w:tr w:rsidR="007E6394" w:rsidRPr="001E6144" w:rsidTr="001E6144">
        <w:tc>
          <w:tcPr>
            <w:tcW w:w="9911" w:type="dxa"/>
            <w:tcBorders>
              <w:left w:val="single" w:sz="4" w:space="0" w:color="auto"/>
            </w:tcBorders>
            <w:shd w:val="clear" w:color="auto" w:fill="auto"/>
          </w:tcPr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lab1_ef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Room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RoomId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proofErr w:type="gramStart"/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proofErr w:type="gram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?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RoomTypeId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RoomNo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Capacity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Description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Cost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CostDate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virtual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RoomType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RoomType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virtual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ICollection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&lt;Client&gt; Clients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E6394" w:rsidRDefault="007E6394" w:rsidP="007E6394">
      <w:pPr>
        <w:autoSpaceDE w:val="0"/>
        <w:rPr>
          <w:color w:val="000000"/>
          <w:sz w:val="28"/>
          <w:szCs w:val="28"/>
          <w:lang w:eastAsia="ru-RU"/>
        </w:rPr>
      </w:pPr>
    </w:p>
    <w:p w:rsidR="007E6394" w:rsidRPr="007E6394" w:rsidRDefault="007E6394" w:rsidP="007E6394">
      <w:pPr>
        <w:autoSpaceDE w:val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Услуга</w:t>
      </w:r>
      <w:r w:rsidRPr="007E6394">
        <w:rPr>
          <w:color w:val="000000"/>
          <w:sz w:val="28"/>
          <w:szCs w:val="28"/>
          <w:lang w:val="en-US" w:eastAsia="ru-RU"/>
        </w:rPr>
        <w:t xml:space="preserve"> (</w:t>
      </w:r>
      <w:proofErr w:type="spellStart"/>
      <w:r>
        <w:rPr>
          <w:color w:val="000000"/>
          <w:sz w:val="28"/>
          <w:szCs w:val="28"/>
          <w:lang w:eastAsia="ru-RU"/>
        </w:rPr>
        <w:t>напр</w:t>
      </w:r>
      <w:proofErr w:type="spellEnd"/>
      <w:r w:rsidRPr="007E6394">
        <w:rPr>
          <w:color w:val="000000"/>
          <w:sz w:val="28"/>
          <w:szCs w:val="28"/>
          <w:lang w:val="en-US" w:eastAsia="ru-RU"/>
        </w:rPr>
        <w:t xml:space="preserve">. </w:t>
      </w:r>
      <w:r>
        <w:rPr>
          <w:color w:val="000000"/>
          <w:sz w:val="28"/>
          <w:szCs w:val="28"/>
          <w:lang w:eastAsia="ru-RU"/>
        </w:rPr>
        <w:t>Уборка, Обед в номер и т.п.</w:t>
      </w:r>
      <w:r w:rsidRPr="007E6394">
        <w:rPr>
          <w:color w:val="000000"/>
          <w:sz w:val="28"/>
          <w:szCs w:val="28"/>
          <w:lang w:eastAsia="ru-RU"/>
        </w:rPr>
        <w:t>):</w:t>
      </w:r>
    </w:p>
    <w:p w:rsidR="007E6394" w:rsidRPr="007E6394" w:rsidRDefault="007E6394" w:rsidP="007E6394">
      <w:pPr>
        <w:autoSpaceDE w:val="0"/>
        <w:rPr>
          <w:color w:val="000000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90"/>
      </w:tblGrid>
      <w:tr w:rsidR="007E6394" w:rsidRPr="001E6144" w:rsidTr="001E6144">
        <w:tc>
          <w:tcPr>
            <w:tcW w:w="9911" w:type="dxa"/>
            <w:tcBorders>
              <w:left w:val="single" w:sz="4" w:space="0" w:color="auto"/>
            </w:tcBorders>
            <w:shd w:val="clear" w:color="auto" w:fill="auto"/>
          </w:tcPr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lab1_ef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ServiceType</w:t>
            </w:r>
            <w:proofErr w:type="spellEnd"/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ServiceTypeId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Name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Description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Cost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ICollection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&lt;Service&gt; Services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E6394" w:rsidRDefault="007E6394">
      <w:pPr>
        <w:autoSpaceDE w:val="0"/>
        <w:rPr>
          <w:color w:val="000000"/>
          <w:sz w:val="28"/>
          <w:szCs w:val="28"/>
          <w:lang w:eastAsia="ru-RU"/>
        </w:rPr>
      </w:pPr>
    </w:p>
    <w:p w:rsidR="007E6394" w:rsidRDefault="007E6394" w:rsidP="007E6394">
      <w:pPr>
        <w:autoSpaceDE w:val="0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Услуга (оказанная)</w:t>
      </w:r>
      <w:r w:rsidRPr="007E6394">
        <w:rPr>
          <w:color w:val="000000"/>
          <w:sz w:val="28"/>
          <w:szCs w:val="28"/>
          <w:lang w:val="en-US" w:eastAsia="ru-RU"/>
        </w:rPr>
        <w:t>:</w:t>
      </w:r>
    </w:p>
    <w:p w:rsidR="007E6394" w:rsidRPr="007E6394" w:rsidRDefault="007E6394" w:rsidP="007E6394">
      <w:pPr>
        <w:autoSpaceDE w:val="0"/>
        <w:rPr>
          <w:color w:val="000000"/>
          <w:sz w:val="28"/>
          <w:szCs w:val="28"/>
          <w:lang w:val="en-US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90"/>
      </w:tblGrid>
      <w:tr w:rsidR="007E6394" w:rsidRPr="001E6144" w:rsidTr="001E6144">
        <w:tc>
          <w:tcPr>
            <w:tcW w:w="9911" w:type="dxa"/>
            <w:tcBorders>
              <w:left w:val="single" w:sz="4" w:space="0" w:color="auto"/>
            </w:tcBorders>
            <w:shd w:val="clear" w:color="auto" w:fill="auto"/>
          </w:tcPr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lab1_ef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Service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ServiceId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proofErr w:type="gramStart"/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proofErr w:type="gram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?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ClientId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proofErr w:type="gramStart"/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proofErr w:type="gram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?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EmployeeId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proofErr w:type="gramStart"/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proofErr w:type="gram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?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ServiceTypeId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virtual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Client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Client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virtual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Employee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Employee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virtual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E6394" w:rsidRDefault="007E6394" w:rsidP="007E6394">
      <w:pPr>
        <w:autoSpaceDE w:val="0"/>
        <w:rPr>
          <w:color w:val="000000"/>
          <w:sz w:val="28"/>
          <w:szCs w:val="28"/>
          <w:lang w:eastAsia="ru-RU"/>
        </w:rPr>
      </w:pPr>
    </w:p>
    <w:p w:rsidR="007E6394" w:rsidRDefault="007E6394" w:rsidP="007E6394">
      <w:pPr>
        <w:autoSpaceDE w:val="0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Сотрудник</w:t>
      </w:r>
      <w:r w:rsidRPr="007E6394">
        <w:rPr>
          <w:color w:val="000000"/>
          <w:sz w:val="28"/>
          <w:szCs w:val="28"/>
          <w:lang w:val="en-US" w:eastAsia="ru-RU"/>
        </w:rPr>
        <w:t>:</w:t>
      </w:r>
    </w:p>
    <w:p w:rsidR="007E6394" w:rsidRPr="007E6394" w:rsidRDefault="007E6394" w:rsidP="007E6394">
      <w:pPr>
        <w:autoSpaceDE w:val="0"/>
        <w:rPr>
          <w:color w:val="000000"/>
          <w:sz w:val="28"/>
          <w:szCs w:val="28"/>
          <w:lang w:val="en-US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90"/>
      </w:tblGrid>
      <w:tr w:rsidR="007E6394" w:rsidRPr="001E6144" w:rsidTr="001E6144">
        <w:tc>
          <w:tcPr>
            <w:tcW w:w="9911" w:type="dxa"/>
            <w:tcBorders>
              <w:left w:val="single" w:sz="4" w:space="0" w:color="auto"/>
            </w:tcBorders>
            <w:shd w:val="clear" w:color="auto" w:fill="auto"/>
          </w:tcPr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lab1_ef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Employee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EmployeeId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Name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ICollection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&lt;Service&gt; Services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E6394" w:rsidRDefault="007E6394" w:rsidP="007E6394">
      <w:pPr>
        <w:autoSpaceDE w:val="0"/>
        <w:rPr>
          <w:color w:val="000000"/>
          <w:sz w:val="28"/>
          <w:szCs w:val="28"/>
          <w:lang w:eastAsia="ru-RU"/>
        </w:rPr>
      </w:pPr>
    </w:p>
    <w:p w:rsidR="007E6394" w:rsidRDefault="007E6394" w:rsidP="007E6394">
      <w:pPr>
        <w:autoSpaceDE w:val="0"/>
        <w:rPr>
          <w:color w:val="000000"/>
          <w:sz w:val="28"/>
          <w:szCs w:val="28"/>
          <w:lang w:eastAsia="ru-RU"/>
        </w:rPr>
      </w:pPr>
    </w:p>
    <w:p w:rsidR="007E6394" w:rsidRDefault="007E6394" w:rsidP="007E6394">
      <w:pPr>
        <w:autoSpaceDE w:val="0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>Клиент</w:t>
      </w:r>
      <w:r w:rsidRPr="007E6394">
        <w:rPr>
          <w:color w:val="000000"/>
          <w:sz w:val="28"/>
          <w:szCs w:val="28"/>
          <w:lang w:val="en-US" w:eastAsia="ru-RU"/>
        </w:rPr>
        <w:t>:</w:t>
      </w:r>
    </w:p>
    <w:p w:rsidR="007E6394" w:rsidRPr="007E6394" w:rsidRDefault="007E6394" w:rsidP="007E6394">
      <w:pPr>
        <w:autoSpaceDE w:val="0"/>
        <w:rPr>
          <w:color w:val="000000"/>
          <w:sz w:val="28"/>
          <w:szCs w:val="28"/>
          <w:lang w:val="en-US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90"/>
      </w:tblGrid>
      <w:tr w:rsidR="007E6394" w:rsidRPr="001E6144" w:rsidTr="001E6144">
        <w:tc>
          <w:tcPr>
            <w:tcW w:w="9911" w:type="dxa"/>
            <w:tcBorders>
              <w:left w:val="single" w:sz="4" w:space="0" w:color="auto"/>
            </w:tcBorders>
            <w:shd w:val="clear" w:color="auto" w:fill="auto"/>
          </w:tcPr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System.Linq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lab1_ef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Client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ClientId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proofErr w:type="gramStart"/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proofErr w:type="gram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?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RoomId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Name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Passport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OccupancyDate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DepartureDate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virtual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Room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ICollection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&lt;Service&gt; Services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ICollection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&lt;Employee&gt;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ServeEmployees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gram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proofErr w:type="gram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Services?.Where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(s =&gt;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s.Client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==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this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).Select(s =&gt;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s.Employee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ToList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 }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E6394" w:rsidRPr="001E6144" w:rsidRDefault="007E6394" w:rsidP="001E614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DF0F85" w:rsidRDefault="00DF0F85" w:rsidP="00DF0F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DF0F85" w:rsidRDefault="00DF0F85" w:rsidP="00DF0F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86A4A" w:rsidRDefault="00886A4A" w:rsidP="00886A4A">
      <w:pPr>
        <w:autoSpaceDE w:val="0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Контекст данных</w:t>
      </w:r>
      <w:r w:rsidRPr="007E6394">
        <w:rPr>
          <w:color w:val="000000"/>
          <w:sz w:val="28"/>
          <w:szCs w:val="28"/>
          <w:lang w:val="en-US" w:eastAsia="ru-RU"/>
        </w:rPr>
        <w:t>:</w:t>
      </w:r>
    </w:p>
    <w:p w:rsidR="00886A4A" w:rsidRPr="007E6394" w:rsidRDefault="00886A4A" w:rsidP="00886A4A">
      <w:pPr>
        <w:autoSpaceDE w:val="0"/>
        <w:rPr>
          <w:color w:val="000000"/>
          <w:sz w:val="28"/>
          <w:szCs w:val="28"/>
          <w:lang w:val="en-US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90"/>
      </w:tblGrid>
      <w:tr w:rsidR="00886A4A" w:rsidRPr="001E6144" w:rsidTr="001E6144">
        <w:tc>
          <w:tcPr>
            <w:tcW w:w="9911" w:type="dxa"/>
            <w:tcBorders>
              <w:left w:val="single" w:sz="4" w:space="0" w:color="auto"/>
            </w:tcBorders>
            <w:shd w:val="clear" w:color="auto" w:fill="auto"/>
          </w:tcPr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Microsoft.EntityFrameworkCore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lab1_ef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HotelContext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DbContext</w:t>
            </w:r>
            <w:proofErr w:type="spellEnd"/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DbSet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&lt;Client&gt; Clients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DbSet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&lt;Employee&gt; Employees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DbSet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&lt;Room&gt; Rooms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DbSet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RoomType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&gt;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RoomTypes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DbSet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&lt;Service&gt; Services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DbSet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&gt;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ServiceTypes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set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protected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override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1E6144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OnConfiguring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DbContextOptionsBuilder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optionsBuilder</w:t>
            </w:r>
            <w:proofErr w:type="spellEnd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optionsBuilder.UseSqlServer</w:t>
            </w:r>
            <w:proofErr w:type="spellEnd"/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1E6144">
              <w:rPr>
                <w:rFonts w:ascii="Consolas" w:hAnsi="Consolas" w:cs="Consolas"/>
                <w:color w:val="800000"/>
                <w:sz w:val="19"/>
                <w:szCs w:val="19"/>
                <w:lang w:val="en-US" w:eastAsia="ru-RU"/>
              </w:rPr>
              <w:t>@"Server=(localdb)\mssqllocaldb;Database=helloappdb;Trusted_Connection=True;"</w:t>
            </w: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1E6144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886A4A" w:rsidRPr="001E6144" w:rsidRDefault="00886A4A" w:rsidP="001E614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 w:eastAsia="ru-RU"/>
              </w:rPr>
            </w:pPr>
            <w:r w:rsidRPr="001E6144">
              <w:rPr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</w:tc>
      </w:tr>
    </w:tbl>
    <w:p w:rsidR="00886A4A" w:rsidRDefault="00886A4A">
      <w:pPr>
        <w:autoSpaceDE w:val="0"/>
        <w:rPr>
          <w:color w:val="000000"/>
          <w:sz w:val="28"/>
          <w:szCs w:val="28"/>
          <w:lang w:val="en-US" w:eastAsia="ru-RU"/>
        </w:rPr>
      </w:pPr>
    </w:p>
    <w:p w:rsidR="00516D16" w:rsidRDefault="00516D16" w:rsidP="00516D16">
      <w:pPr>
        <w:autoSpaceDE w:val="0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Инициализатор</w:t>
      </w:r>
      <w:r w:rsidRPr="007E6394">
        <w:rPr>
          <w:color w:val="000000"/>
          <w:sz w:val="28"/>
          <w:szCs w:val="28"/>
          <w:lang w:val="en-US" w:eastAsia="ru-RU"/>
        </w:rPr>
        <w:t>:</w:t>
      </w:r>
    </w:p>
    <w:p w:rsidR="00516D16" w:rsidRPr="007E6394" w:rsidRDefault="00516D16" w:rsidP="00516D16">
      <w:pPr>
        <w:autoSpaceDE w:val="0"/>
        <w:rPr>
          <w:color w:val="000000"/>
          <w:sz w:val="28"/>
          <w:szCs w:val="28"/>
          <w:lang w:val="en-US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90"/>
      </w:tblGrid>
      <w:tr w:rsidR="00516D16" w:rsidRPr="001E6144" w:rsidTr="00D21AD8">
        <w:tc>
          <w:tcPr>
            <w:tcW w:w="9911" w:type="dxa"/>
            <w:tcBorders>
              <w:left w:val="single" w:sz="4" w:space="0" w:color="auto"/>
            </w:tcBorders>
            <w:shd w:val="clear" w:color="auto" w:fill="auto"/>
          </w:tcPr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System.Linq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lab1_ef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>{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D21AD8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Initializer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{        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malenameusual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"Александр"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"Алексей"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"Анатолий"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"Андрей"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"Антон"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"Аркадий"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"Артём"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"Богдан"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"Борис"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"Вадим"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"Валентин"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"Валерий"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"Василий"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"Виктор"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"Виталий"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"Владимир"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"Владислав"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"Вячеслав"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"Гавриил"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"Геннадий"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"Георгий"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"Глеб"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"Григорий"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"Даниил"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"Данила"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"Денис"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"Дмитрий"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"Евгений"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"Егор"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"Кирилл"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"Иван"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"Игорь"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"Илья"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"Иннокентий"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"Лев"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"Леонид"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"Максим"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"Матвей"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"Михаил"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"Никита"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"Николай"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"Олег"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"Павел"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"Пётр"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"Роман"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"Ростислав"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"Руслан"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"Семён"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"Святослав"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"Сергей"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"Станислав"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"Степан"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"Тимофей"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"Тимур"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"Фёдор"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"Филипп"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"Эдуард"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"Юрий"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"Яков"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"Ярослав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patronimusual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"Александрович"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"Алексеевич"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"Анатольевич"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"Андреевич"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"Антонович"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"Аркадьевич"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"Артёмович"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"Богданович"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"Борисович"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"Вадимович"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"Валентинович"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"Валерьевич"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"Васильевич"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"Викторович"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"Витальевич"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"Владимирович"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"Владиславович"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"Вячеславович"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"Гавриилович"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"Геннадьевич"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"Георгиевич"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"Глебович"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"Григорьевич"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"Даниилович"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"Данилович"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"Денисович"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"Дмитриевич"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"Евгеньевич"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"Егорович"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"Кириллович"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"Иванович"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"Игоревич"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"Ильич"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"Иннокентьевич"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"Львович"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"Леонидович"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"Максимович"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"Матвеевич"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"Михайлович"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"Никитич"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"Николаевич"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"Олегович"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"Павлович"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"Петрович"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"Романович"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"Ростиславович"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"Русланович"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"Семёнович"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"Святославович"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"Сергеевич"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"Станиславович"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"Степанович"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"Тимофеевич"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"Тимурович"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"Фёдорович"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"Филиппович"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"Эдуардович"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"Юрьевич"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"Яковлевич"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"Ярославович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lastnameusual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"Смирнов"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"Иванов"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"Кузнецов"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"Новиков"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"Морозов"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"Петров"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"Павлов"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"Семёнов"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"Богданов"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"Воробьёв"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"Тарасов"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"Белов"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"Киселёв"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"Макаров"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"Андреев"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"Ковалёв"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"Ильин"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"Гусев"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"Титов"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"Кузьмин"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"Кудрявцев"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"Баранов"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"Куликов"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"Алексеев"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"Степанов"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"Яковлев"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"Сорокин"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"Сергеев"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"Романов"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"Захаров"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"Борисов"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"Королёв"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"Герасимов"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Пономарёв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"Григорьев"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"Лазарев"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"Ершов"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"Никитин"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"Соболев"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"Рябов"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"Цветков"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"Данилов"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"Журавлёв"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"Николаев"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"Крылов"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"Максимов"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"Сидоров"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"Осипов"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"Белоусов"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"Федотов"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"Дорофеев"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"Егоров"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"Матвеев"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"Бобров"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"Дмитриев"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"Анисимов"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"Антонов"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"Тимофеев"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"Никифоров"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"Веселов"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"Филиппов"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"Марков"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"Большаков"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"Суханов"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"Миронов"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"Ширяев"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"Александров"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"Коновалов"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"Шестаков"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"Казаков"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"Громов"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"Фомин"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"Давыдов"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"Мельников"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"Щербаков"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"Блинов"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"Колесников"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"Афанасьев"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"Власов"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"Исаков"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"Тихонов"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"Аксёнов"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"Родионов"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"Котов"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"Зуев"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"Панов"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"Рыбаков"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"Абрамов"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"Воронов"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"Мухин"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"Архипов"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"Трофимов"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"Горшков"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"Овчинников"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"Панфилов"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"Копылов"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"Лобанов"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"Лукин"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"Беляков"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"Потапов"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"Некрасов"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"Хохлов"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"Жданов"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"Наумов"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"Шилов"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"Воронцов"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"Ермаков"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"Дроздов"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"Игнатьев"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"Савин"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"Логинов"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"Сафонов"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"Капустин"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"Кириллов"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"Моисеев"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"Елисеев"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"Кошелев"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"Костин"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"Горбачёв"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"Орехов"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"Ефремов"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"Исаев"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"Евдокимов"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"Калашников"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"Кабанов"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"Носков"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"Юдин"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"Кулагин"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"Лапин"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"Прохоров"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"Нестеров"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"Харитонов"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"Агафонов"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"Муравьёв"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"Ларионов"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"Федосеев"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"Зимин"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"Пахомов"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"Шубин"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"Игнатов"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"Филатов"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"Крюков"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"Рогов"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"Кулаков"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"Терентьев"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"Молчанов"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"Владимиров"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"Артемьев"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"Гурьев"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"Зиновьев"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"Гришин"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"Кононов"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"Дементьев"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"Ситников"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"Симонов"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"Мишин"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"Фадеев"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"Комиссаров"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"Мамонтов"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"Носов"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"Гуляев"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"Шаров"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"Устинов"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"Вишняков"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"Евсеев"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"Лаврентьев"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"Брагин"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"Константинов"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"Корнилов"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"Авдеев"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"Зыков"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"Бирюков"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"Шарапов"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"Никонов"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"Щукин"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"Дьячков"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"Одинцов"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"Сазонов"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"Якушев"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"Красильников"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"Гордеев"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"Самойлов"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"Князев"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"Беспалов"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"Уваров"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Шашков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Бобылёв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"Доронин"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"Белозёров"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"Рожков"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"Самсонов"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"Мясников"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"Лихачёв"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"Буров"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"Сысоев"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"Фомичёв"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"Русаков"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"Стрелков"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"Гущин"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"Тетерин"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"Колобов"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"Субботин"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"Фокин"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"Блохин"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"Селиверстов"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"Пестов"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"Кондратьев"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"Силин"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Меркушев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Лыткин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Туров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};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Initialize(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HotelContext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db.Database.EnsureCreated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// check only by this </w:t>
            </w:r>
            <w:proofErr w:type="spellStart"/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dbset</w:t>
            </w:r>
            <w:proofErr w:type="spellEnd"/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db.Clients.Any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 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roomsCnt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100;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clientsCnt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70; </w:t>
            </w:r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// must be less than rooms cnt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employeesCnt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100;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servicesCnt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100;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Random rand =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Random(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DateTime.Now.Millisecond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[]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roomTypes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{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Люкс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Стандарт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Эконом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};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serviceTypes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"Уборка"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"Еда в номер"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"Пополнение мини-бара"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};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[]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sTypesCosts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{ 70, 50, 30 };  </w:t>
            </w:r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// same size as for </w:t>
            </w:r>
            <w:proofErr w:type="spellStart"/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serviceTypes</w:t>
            </w:r>
            <w:proofErr w:type="spellEnd"/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[]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passSeries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{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"AB"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"BM"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"HB"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"KH"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"MP"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"MC"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"KB"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"PP"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ВМ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}; </w:t>
            </w:r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// + 7 digits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// firstly, fill constants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// fill room types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roomTypes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db.RoomTypes.Add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RoomType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Name =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});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db.SaveChanges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// fill </w:t>
            </w:r>
            <w:proofErr w:type="spellStart"/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serv</w:t>
            </w:r>
            <w:proofErr w:type="spellEnd"/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 types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0;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&lt;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roomTypes.Length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++)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db.ServiceTypes.Add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Name =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],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Cost =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sTypesCosts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], Description = </w:t>
            </w:r>
            <w:proofErr w:type="spellStart"/>
            <w:proofErr w:type="gram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) % 2 == 1 ?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SomeDescription</w:t>
            </w:r>
            <w:proofErr w:type="spellEnd"/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});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db.SaveChanges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 xml:space="preserve">// fill rooms 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rTypes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db.RoomTypes.ToList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0;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&lt;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roomsCnt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++)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 =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Room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RoomType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rTypes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roomTypes.Length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)],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Capacity = 2 +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(3), </w:t>
            </w:r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// 2, 3, 4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Cost = 75 +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rand.NextDouble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 % 75,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RoomNo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+ 1)}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CostDate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-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TimeSpan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 % 20, 0, 0, 0),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Description = </w:t>
            </w:r>
            <w:proofErr w:type="spellStart"/>
            <w:proofErr w:type="gram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) % 2 == 1 ?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"Room Description"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db.Rooms.Add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(value);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db.SaveChanges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// fill clients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rooms =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db.Rooms.ToList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0;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&lt;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clientsCnt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&amp;&amp;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&lt;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rooms.Count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++)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db.Clients.Add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Client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Name =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lastnameusual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lastnameusual.Length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)]}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+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malenameusual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malenameusual.Length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)]}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+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patronimusual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patronimusual.Length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)]}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        Passport =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passSeries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 %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passSeries.Length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]}{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(10000000)}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Room = rooms[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],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DepartureDate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+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TimeSpan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(2, 0, 0, 0),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OccupancyDate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-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TimeSpan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(7 *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(3), 0, 0, 0)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db.SaveChanges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// fill employees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0;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&lt;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employeesCnt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++)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db.Employees.Add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Employee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Name =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lastnameusual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lastnameusual.Length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)]}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+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malenameusual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malenameusual.Length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)]}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+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patronimusual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patronimusual.Length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)]}</w:t>
            </w:r>
            <w:r w:rsidRPr="00D21AD8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db.SaveChanges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8000"/>
                <w:sz w:val="19"/>
                <w:szCs w:val="19"/>
                <w:lang w:val="en-US" w:eastAsia="ru-RU"/>
              </w:rPr>
              <w:t>// fill services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sTypes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db.ServiceTypes.ToList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employees =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db.Employees.ToList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clients =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db.Clients.ToList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0;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&lt;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servicesCnt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++)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db.Services.Add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D21AD8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Service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sTypes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db.ServiceTypes.Count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())],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Employee = employees[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db.Employees.Count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())],</w:t>
            </w:r>
          </w:p>
          <w:p w:rsidR="00D21AD8" w:rsidRP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Client = clients[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rand.Next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db.Clients.Count</w:t>
            </w:r>
            <w:proofErr w:type="spellEnd"/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())]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});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}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db.SaveChanges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();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516D16" w:rsidRPr="001E6144" w:rsidRDefault="00516D16" w:rsidP="00D21AD8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516D16" w:rsidRDefault="00516D16">
      <w:pPr>
        <w:autoSpaceDE w:val="0"/>
        <w:rPr>
          <w:color w:val="000000"/>
          <w:sz w:val="28"/>
          <w:szCs w:val="28"/>
          <w:lang w:val="en-US" w:eastAsia="ru-RU"/>
        </w:rPr>
      </w:pPr>
    </w:p>
    <w:p w:rsidR="00516D16" w:rsidRPr="00886A4A" w:rsidRDefault="00516D16">
      <w:pPr>
        <w:autoSpaceDE w:val="0"/>
        <w:rPr>
          <w:color w:val="000000"/>
          <w:sz w:val="28"/>
          <w:szCs w:val="28"/>
          <w:lang w:val="en-US" w:eastAsia="ru-RU"/>
        </w:rPr>
      </w:pPr>
    </w:p>
    <w:p w:rsidR="009E2347" w:rsidRDefault="009E2347" w:rsidP="009E2347">
      <w:pPr>
        <w:autoSpaceDE w:val="0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Программа</w:t>
      </w:r>
      <w:r w:rsidRPr="007E6394">
        <w:rPr>
          <w:color w:val="000000"/>
          <w:sz w:val="28"/>
          <w:szCs w:val="28"/>
          <w:lang w:val="en-US" w:eastAsia="ru-RU"/>
        </w:rPr>
        <w:t>:</w:t>
      </w:r>
    </w:p>
    <w:p w:rsidR="001E6144" w:rsidRPr="007E6394" w:rsidRDefault="001E6144" w:rsidP="001E6144">
      <w:pPr>
        <w:autoSpaceDE w:val="0"/>
        <w:rPr>
          <w:color w:val="000000"/>
          <w:sz w:val="28"/>
          <w:szCs w:val="28"/>
          <w:lang w:val="en-US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90"/>
      </w:tblGrid>
      <w:tr w:rsidR="001E6144" w:rsidRPr="001E6144" w:rsidTr="001E6144">
        <w:tc>
          <w:tcPr>
            <w:tcW w:w="9911" w:type="dxa"/>
            <w:tcBorders>
              <w:left w:val="single" w:sz="4" w:space="0" w:color="auto"/>
            </w:tcBorders>
            <w:shd w:val="clear" w:color="auto" w:fill="auto"/>
          </w:tcPr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System;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System.Collections.Generic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System.Linq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lab1_ef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6B512B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Program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[]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args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HotelContext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HotelContext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Initializer.Initialize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stay =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(stay)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Console.Clear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"======================================"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"1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Получить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все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виды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услуг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2 &gt;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Получить все виды услуг + фильтр"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3 &gt;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Получить комнаты + группировка по полю + вывод результата"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4 &gt;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Выборка данных из двух полей двух таблиц, связанных отношением «один-ко-многим»{0}"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+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 xml:space="preserve">  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5 &gt;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Выборка данных из двух таблиц, связанных отношением «один-ко-многим» + фильтр{0}"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+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6 &gt;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Вставка данных в таблицы на стороне отношения «Один»{0}"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+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7 &gt;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Вставка данных в таблицы на стороне отношения «Многие»{0}"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+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8 &gt;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Удаление данных из таблицы на стороне отношения «Один»{0}"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+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9 &gt;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Удаление данных из таблицы на стороне отношения «Многие»{0}"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+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0 &gt;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 xml:space="preserve"> Обновление удовлетворяющих условию записей в любой из таблиц базы данных{0}"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Environment.NewLine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"{0}ESCAPE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Выход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Environment.NewLine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Console.ReadKey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).Key)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ConsoleKey.D1: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Console.Clear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OutputServiceTypes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ConsoleKey.D2: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Console.Clear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OutputServiceTypes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FilterServices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ConsoleKey.D3: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Console.Clear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OutputRooms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GroupRoomsByCapacity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db.Rooms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ConsoleKey.D4: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Console.Clear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JoinTwoTables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ConsoleKey.D5: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Console.Clear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"COST &lt; 60 {0}"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Environment.NewLine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JoinFilterTwoTables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ConsoleKey.D6: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Console.Clear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OutputServiceTypes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"{0}{0}"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Environment.NewLine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AddServiceType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{ Name = 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proofErr w:type="spellStart"/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TestType</w:t>
            </w:r>
            <w:proofErr w:type="spellEnd"/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Cost = 500 });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"{0}{0}"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Environment.NewLine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OutputServiceTypes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ConsoleKey.D7: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Console.Clear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JoinTwoTables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"{0}{0}"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Environment.NewLine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AddService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Service {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db.ServiceTypes.FirstOrDefault</w:t>
            </w:r>
            <w:proofErr w:type="spellEnd"/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=&gt;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st.Name.Contains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TestType</w:t>
            </w:r>
            <w:proofErr w:type="spellEnd"/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))});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"{0}{0}"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Environment.NewLine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JoinTwoTables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ConsoleKey.D8: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db.ServiceTypes.FirstOrDefault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=&gt;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st.Name.Contains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TestType</w:t>
            </w:r>
            <w:proofErr w:type="spellEnd"/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(value !=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Console.Clear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"{0}{0}"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Environment.NewLine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OutputServiceTypes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DeleteServiceType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value);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"{0}{0}"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Environment.NewLine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OutputServiceTypes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                }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Нет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данных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для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удаления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}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ConsoleKey.D9: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db.Services.FirstOrDefault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=&gt;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st.ServiceType.Name.Contains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proofErr w:type="spellStart"/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TestType</w:t>
            </w:r>
            <w:proofErr w:type="spellEnd"/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(value !=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null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Console.Clear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"{0}{0}"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Environment.NewLine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JoinTwoTables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DeleteService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value);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"{0}{0}"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Environment.NewLine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JoinTwoTables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else</w:t>
            </w:r>
            <w:proofErr w:type="spellEnd"/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"Нет данных для удаления"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ConsoleKey.D0: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Console.Clear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client =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Client { Name = 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"TESTCLIENT"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Passport = 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"AAA"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};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client.Name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(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client.Passport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)"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AddClient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client);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EditClient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 client);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client.Name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(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client.Passport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)"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ConsoleKey.Escape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stay =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default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continue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Console.ReadKey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}            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OutputServiceTypes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(List&lt;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&gt; data)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e.Name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[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e.Cost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] 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+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{(</w:t>
            </w:r>
            <w:proofErr w:type="spellStart"/>
            <w:proofErr w:type="gram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e.Description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) ? 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 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Environment.NewLine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  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e.Description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OutputRooms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(List&lt;Room&gt; data)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$"[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e.RoomNo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] 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e.RoomType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(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e.Capacity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чел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)"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OutputRooms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IQueryable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IGrouping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int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, Room&gt;&gt; data)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group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"{0} {1} {0}"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'*'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15),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group.Key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OutputRooms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group.ToList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IQueryable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FilterServices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IQueryable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&gt; data)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stay =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IQueryable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&gt; result = data;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(stay)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Фильтр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по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:"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"1 &gt; Description"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"2 &gt; Cost"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"4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Сброс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"5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Стоп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Console.ReadKey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).Key)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ConsoleKey.D1: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"1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Пуст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"2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Не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пуст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k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Console.ReadKey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).Key;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(k == ConsoleKey.D1)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result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result.Where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(o =&gt;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o.Description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(k == ConsoleKey.D2)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result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result.Where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(o =&gt; !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o.Description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Выбран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неверный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пункт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}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ConsoleKey.D2: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"1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Меньше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"2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Больше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k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Console.ReadKey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).Key;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(k == ConsoleKey.D1 || k == ConsoleKey.D2)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Значение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: 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.TryParse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Console.ReadLine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(),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out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value))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{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(k == ConsoleKey.D1)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        result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result.Where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(o =&gt;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o.Cost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&lt;= value);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6B512B" w:rsidRP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        result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result.Where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(o =&gt;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o.Cost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&gt;= value);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else</w:t>
            </w:r>
            <w:proofErr w:type="spellEnd"/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"Ошибка при преобразовании значения"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}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else</w:t>
            </w:r>
            <w:proofErr w:type="spellEnd"/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"Выбран неверный пункт"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ConsoleKey.D4: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result = data;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ConsoleKey.D5: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stay =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Console.Clear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result;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IQueryable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IGrouping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int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, Room&gt;&gt;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GroupRoomsByCapacity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IQueryable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&lt;Room&gt; data)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 =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from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item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group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item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by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item.Capacity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JoinTwoTables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(List&lt;Service&gt; services, List&lt;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)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result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services.Join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p =&gt;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p.ServiceTypeId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q =&gt;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q.ServiceTypeId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(p, q) =&gt;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q.Name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ClientName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p.Client</w:t>
            </w:r>
            <w:proofErr w:type="gram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?.</w:t>
            </w:r>
            <w:proofErr w:type="gram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gram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p.Client</w:t>
            </w:r>
            <w:proofErr w:type="gram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?.Room</w:t>
            </w:r>
            <w:proofErr w:type="gram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?.</w:t>
            </w:r>
            <w:proofErr w:type="spellStart"/>
            <w:proofErr w:type="gram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RoomNo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q.Cost</w:t>
            </w:r>
            <w:proofErr w:type="spellEnd"/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});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// вывод тут же - работать с анонимными типами между методами тот еще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гемор</w:t>
            </w:r>
            <w:proofErr w:type="spellEnd"/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item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result)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item.ServiceName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для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item.ClientName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комната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#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item.RoomNo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) [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item.Cost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]"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JoinFilterTwoTables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(List&lt;Service&gt; services, List&lt;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)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result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services.Join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p =&gt;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p.ServiceTypeId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q =&gt;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q.ServiceTypeId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(p, q) =&gt;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q.Name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ClientName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p.Client</w:t>
            </w:r>
            <w:proofErr w:type="gram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?.</w:t>
            </w:r>
            <w:proofErr w:type="gram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gram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p.Client</w:t>
            </w:r>
            <w:proofErr w:type="gram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?.Room</w:t>
            </w:r>
            <w:proofErr w:type="gram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?.</w:t>
            </w:r>
            <w:proofErr w:type="spellStart"/>
            <w:proofErr w:type="gram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RoomNo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q.Cost</w:t>
            </w:r>
            <w:proofErr w:type="spellEnd"/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result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result.Where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(r =&gt;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r.Cost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&lt; 60);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// вывод тут же - работать с анонимными типами между методами тот еще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гемор</w:t>
            </w:r>
            <w:proofErr w:type="spellEnd"/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item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result)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item.ServiceName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для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item.ClientName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комната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#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item.RoomNo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) [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item.Cost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]"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AddServiceType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HotelContext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db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,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)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db.ServiceTypes.Add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db.SaveChanges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AddService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HotelContext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db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, Service service)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db.Services.Add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(service);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db.SaveChanges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DeleteServiceType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HotelContext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db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,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)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db.ServiceTypes.Where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st.ServiceTypeId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serviceType.ServiceTypeId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db.ServiceTypes.RemoveRange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(value);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db.SaveChanges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}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single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single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DeleteService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HotelContext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db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, Service service)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db.Services.Where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sv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sv.ServiceId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service.ServiceId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ToList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db.Services.RemoveRange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gram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value?.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ToList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db.SaveChanges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single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single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AddClient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HotelContext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db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, Client client)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db.Clients.Add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(client);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db.SaveChanges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single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single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EditClient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HotelContext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db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 w:eastAsia="ru-RU"/>
              </w:rPr>
              <w:t>, Client client)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Client value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db.Clients.Where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(c =&gt;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c.ClientId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client.ClientId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).First();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value.Name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"Соловьев Дмитрий Сергеевич"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value.Passport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"HB1234567"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value.OccupancyDate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DateTime.Now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value.OccupancyDate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value.OccupancyDate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+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TimeSpan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(7,0,0,0);</w:t>
            </w:r>
          </w:p>
          <w:p w:rsidR="006B512B" w:rsidRPr="0056505C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db.SaveChanges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();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}        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}</w:t>
            </w:r>
          </w:p>
          <w:p w:rsidR="006B512B" w:rsidRDefault="006B512B" w:rsidP="006B51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1E6144" w:rsidRPr="001E6144" w:rsidRDefault="001E6144" w:rsidP="006B512B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886A4A" w:rsidRDefault="00886A4A">
      <w:pPr>
        <w:autoSpaceDE w:val="0"/>
        <w:rPr>
          <w:color w:val="000000"/>
          <w:sz w:val="28"/>
          <w:szCs w:val="28"/>
          <w:lang w:eastAsia="ru-RU"/>
        </w:rPr>
      </w:pPr>
    </w:p>
    <w:p w:rsidR="0056505C" w:rsidRDefault="0056505C">
      <w:pPr>
        <w:autoSpaceDE w:val="0"/>
        <w:rPr>
          <w:color w:val="000000"/>
          <w:sz w:val="28"/>
          <w:szCs w:val="28"/>
          <w:lang w:eastAsia="ru-RU"/>
        </w:rPr>
      </w:pPr>
    </w:p>
    <w:p w:rsidR="00F27BBD" w:rsidRDefault="00DF0F85">
      <w:pPr>
        <w:autoSpaceDE w:val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Выполнение задания:</w:t>
      </w:r>
    </w:p>
    <w:p w:rsidR="00DF0F85" w:rsidRPr="00DF0F85" w:rsidRDefault="00DF0F85">
      <w:pPr>
        <w:autoSpaceDE w:val="0"/>
        <w:rPr>
          <w:color w:val="000000"/>
          <w:sz w:val="28"/>
          <w:szCs w:val="28"/>
          <w:lang w:eastAsia="ru-RU"/>
        </w:rPr>
      </w:pPr>
    </w:p>
    <w:p w:rsidR="00DF0F85" w:rsidRPr="004A1B30" w:rsidRDefault="00DF0F85" w:rsidP="00DF0F85">
      <w:pPr>
        <w:ind w:firstLine="708"/>
        <w:jc w:val="both"/>
      </w:pPr>
      <w:r w:rsidRPr="004A1B30">
        <w:rPr>
          <w:sz w:val="28"/>
          <w:szCs w:val="28"/>
        </w:rPr>
        <w:t>Создать с использованием .</w:t>
      </w:r>
      <w:r w:rsidRPr="004A1B30">
        <w:rPr>
          <w:sz w:val="28"/>
          <w:szCs w:val="28"/>
          <w:lang w:val="en-US"/>
        </w:rPr>
        <w:t>NET</w:t>
      </w:r>
      <w:r w:rsidRPr="004A1B30">
        <w:rPr>
          <w:sz w:val="28"/>
          <w:szCs w:val="28"/>
        </w:rPr>
        <w:t xml:space="preserve"> </w:t>
      </w:r>
      <w:r w:rsidRPr="004A1B30">
        <w:rPr>
          <w:sz w:val="28"/>
          <w:szCs w:val="28"/>
          <w:lang w:val="en-US"/>
        </w:rPr>
        <w:t>Core</w:t>
      </w:r>
      <w:r w:rsidRPr="004A1B30">
        <w:rPr>
          <w:sz w:val="28"/>
          <w:szCs w:val="28"/>
        </w:rPr>
        <w:t xml:space="preserve"> </w:t>
      </w:r>
      <w:r w:rsidRPr="004A1B30">
        <w:rPr>
          <w:sz w:val="28"/>
          <w:szCs w:val="28"/>
          <w:lang w:val="en-US"/>
        </w:rPr>
        <w:t>Entity</w:t>
      </w:r>
      <w:r w:rsidRPr="004A1B30">
        <w:rPr>
          <w:sz w:val="28"/>
          <w:szCs w:val="28"/>
        </w:rPr>
        <w:t xml:space="preserve"> </w:t>
      </w:r>
      <w:r w:rsidRPr="004A1B30">
        <w:rPr>
          <w:sz w:val="28"/>
          <w:szCs w:val="28"/>
          <w:lang w:val="en-US"/>
        </w:rPr>
        <w:t>Framework</w:t>
      </w:r>
      <w:r w:rsidRPr="004A1B30">
        <w:rPr>
          <w:sz w:val="28"/>
          <w:szCs w:val="28"/>
        </w:rPr>
        <w:t xml:space="preserve"> </w:t>
      </w:r>
      <w:proofErr w:type="gramStart"/>
      <w:r w:rsidRPr="004A1B30">
        <w:rPr>
          <w:sz w:val="28"/>
          <w:szCs w:val="28"/>
          <w:lang w:val="en-US"/>
        </w:rPr>
        <w:t>Core</w:t>
      </w:r>
      <w:r w:rsidRPr="004A1B30">
        <w:rPr>
          <w:sz w:val="28"/>
          <w:szCs w:val="28"/>
        </w:rPr>
        <w:t xml:space="preserve">  </w:t>
      </w:r>
      <w:r w:rsidRPr="004A1B30">
        <w:rPr>
          <w:sz w:val="28"/>
          <w:szCs w:val="28"/>
          <w:lang w:val="be-BY"/>
        </w:rPr>
        <w:t>консольное</w:t>
      </w:r>
      <w:proofErr w:type="gramEnd"/>
      <w:r w:rsidRPr="004A1B30">
        <w:rPr>
          <w:sz w:val="28"/>
          <w:szCs w:val="28"/>
          <w:lang w:val="be-BY"/>
        </w:rPr>
        <w:t xml:space="preserve"> </w:t>
      </w:r>
      <w:r w:rsidRPr="004A1B30">
        <w:rPr>
          <w:sz w:val="28"/>
          <w:szCs w:val="28"/>
        </w:rPr>
        <w:t xml:space="preserve">приложение, содержащее набор классов, моделирующих предметную область, и осуществляющих генерацию и заполнение тестовыми наборами записей базу данных </w:t>
      </w:r>
      <w:r w:rsidRPr="004A1B30">
        <w:rPr>
          <w:sz w:val="28"/>
          <w:szCs w:val="28"/>
          <w:lang w:val="en-US"/>
        </w:rPr>
        <w:t>MS</w:t>
      </w:r>
      <w:r w:rsidRPr="004A1B30">
        <w:rPr>
          <w:sz w:val="28"/>
          <w:szCs w:val="28"/>
        </w:rPr>
        <w:t xml:space="preserve"> </w:t>
      </w:r>
      <w:r w:rsidRPr="004A1B30">
        <w:rPr>
          <w:sz w:val="28"/>
          <w:szCs w:val="28"/>
          <w:lang w:val="en-US"/>
        </w:rPr>
        <w:t>SQL</w:t>
      </w:r>
      <w:r w:rsidRPr="004A1B30">
        <w:rPr>
          <w:sz w:val="28"/>
          <w:szCs w:val="28"/>
        </w:rPr>
        <w:t xml:space="preserve"> </w:t>
      </w:r>
      <w:r w:rsidRPr="004A1B30">
        <w:rPr>
          <w:sz w:val="28"/>
          <w:szCs w:val="28"/>
          <w:lang w:val="en-US"/>
        </w:rPr>
        <w:t>Server</w:t>
      </w:r>
      <w:r w:rsidRPr="004A1B30">
        <w:rPr>
          <w:sz w:val="28"/>
          <w:szCs w:val="28"/>
        </w:rPr>
        <w:t xml:space="preserve"> или </w:t>
      </w:r>
      <w:proofErr w:type="spellStart"/>
      <w:r w:rsidRPr="004A1B30">
        <w:rPr>
          <w:sz w:val="28"/>
          <w:szCs w:val="28"/>
          <w:lang w:val="en-US"/>
        </w:rPr>
        <w:t>Sqlite</w:t>
      </w:r>
      <w:proofErr w:type="spellEnd"/>
      <w:r w:rsidRPr="004A1B30">
        <w:rPr>
          <w:sz w:val="28"/>
          <w:szCs w:val="28"/>
        </w:rPr>
        <w:t>. Для этого необходимо создать:</w:t>
      </w:r>
    </w:p>
    <w:p w:rsidR="00DF0F85" w:rsidRPr="004A1B30" w:rsidRDefault="00DF0F85" w:rsidP="00DF0F85">
      <w:pPr>
        <w:numPr>
          <w:ilvl w:val="0"/>
          <w:numId w:val="3"/>
        </w:numPr>
        <w:tabs>
          <w:tab w:val="left" w:pos="0"/>
        </w:tabs>
        <w:suppressAutoHyphens/>
        <w:jc w:val="both"/>
      </w:pPr>
      <w:proofErr w:type="gramStart"/>
      <w:r w:rsidRPr="004A1B30">
        <w:rPr>
          <w:sz w:val="28"/>
          <w:szCs w:val="28"/>
        </w:rPr>
        <w:t>Классы</w:t>
      </w:r>
      <w:proofErr w:type="gramEnd"/>
      <w:r w:rsidRPr="004A1B30">
        <w:rPr>
          <w:sz w:val="28"/>
          <w:szCs w:val="28"/>
        </w:rPr>
        <w:t xml:space="preserve">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:rsidR="00DF0F85" w:rsidRPr="004A1B30" w:rsidRDefault="00DF0F85" w:rsidP="00DF0F85">
      <w:pPr>
        <w:numPr>
          <w:ilvl w:val="0"/>
          <w:numId w:val="3"/>
        </w:numPr>
        <w:tabs>
          <w:tab w:val="left" w:pos="0"/>
        </w:tabs>
        <w:suppressAutoHyphens/>
        <w:jc w:val="both"/>
      </w:pPr>
      <w:r w:rsidRPr="004A1B30">
        <w:rPr>
          <w:sz w:val="28"/>
          <w:szCs w:val="28"/>
        </w:rPr>
        <w:t>Класс контекста данных.</w:t>
      </w:r>
    </w:p>
    <w:p w:rsidR="0056505C" w:rsidRDefault="0056505C" w:rsidP="00DF0F8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0F85" w:rsidRPr="004A1B30" w:rsidRDefault="00DF0F85" w:rsidP="00DF0F85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4A1B30">
        <w:rPr>
          <w:rFonts w:ascii="Times New Roman" w:hAnsi="Times New Roman" w:cs="Times New Roman"/>
          <w:sz w:val="28"/>
          <w:szCs w:val="28"/>
        </w:rPr>
        <w:t>3.2. Выполнить</w:t>
      </w:r>
      <w:r w:rsidRPr="004A1B30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4A1B30">
        <w:rPr>
          <w:rFonts w:ascii="Times New Roman" w:hAnsi="Times New Roman" w:cs="Times New Roman"/>
          <w:sz w:val="28"/>
          <w:szCs w:val="28"/>
        </w:rPr>
        <w:t xml:space="preserve"> используя объекты </w:t>
      </w:r>
      <w:r w:rsidRPr="004A1B3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4A1B30">
        <w:rPr>
          <w:rFonts w:ascii="Times New Roman" w:hAnsi="Times New Roman" w:cs="Times New Roman"/>
          <w:sz w:val="28"/>
          <w:szCs w:val="28"/>
        </w:rPr>
        <w:t xml:space="preserve"> </w:t>
      </w:r>
      <w:r w:rsidRPr="004A1B3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A1B30">
        <w:rPr>
          <w:rFonts w:ascii="Times New Roman" w:hAnsi="Times New Roman" w:cs="Times New Roman"/>
          <w:sz w:val="28"/>
          <w:szCs w:val="28"/>
        </w:rPr>
        <w:t xml:space="preserve"> и </w:t>
      </w:r>
      <w:r w:rsidRPr="004A1B30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4A1B30">
        <w:rPr>
          <w:rFonts w:ascii="Times New Roman" w:hAnsi="Times New Roman" w:cs="Times New Roman"/>
          <w:sz w:val="28"/>
          <w:szCs w:val="28"/>
        </w:rPr>
        <w:t>:</w:t>
      </w:r>
    </w:p>
    <w:p w:rsidR="00DF0F85" w:rsidRPr="0056505C" w:rsidRDefault="00DF0F85" w:rsidP="0056505C">
      <w:pPr>
        <w:pStyle w:val="Default"/>
        <w:widowControl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A1B30">
        <w:rPr>
          <w:rFonts w:ascii="Times New Roman" w:hAnsi="Times New Roman" w:cs="Times New Roman"/>
          <w:sz w:val="28"/>
          <w:szCs w:val="28"/>
        </w:rPr>
        <w:t>Выборку всех данных из таблицы, стоящей в схеме базы данных на стороне отношения «один» – 1 шт.</w:t>
      </w:r>
    </w:p>
    <w:p w:rsidR="0056505C" w:rsidRDefault="0056505C" w:rsidP="0056505C">
      <w:pPr>
        <w:pStyle w:val="Default"/>
        <w:widowControl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6505C" w:rsidRDefault="0056505C" w:rsidP="0056505C">
      <w:pPr>
        <w:pStyle w:val="Default"/>
        <w:widowControl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56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6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6505C">
        <w:rPr>
          <w:rFonts w:ascii="Times New Roman" w:hAnsi="Times New Roman" w:cs="Times New Roman"/>
          <w:sz w:val="28"/>
          <w:szCs w:val="28"/>
          <w:lang w:val="en-US"/>
        </w:rPr>
        <w:t>OutputServiceTypes</w:t>
      </w:r>
      <w:proofErr w:type="spellEnd"/>
      <w:r w:rsidRPr="0056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4C06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56505C" w:rsidRPr="0056505C" w:rsidRDefault="0056505C" w:rsidP="0056505C">
      <w:pPr>
        <w:pStyle w:val="Default"/>
        <w:widowControl/>
        <w:ind w:left="360"/>
        <w:jc w:val="both"/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90"/>
      </w:tblGrid>
      <w:tr w:rsidR="0056505C" w:rsidTr="00E04C06">
        <w:tc>
          <w:tcPr>
            <w:tcW w:w="96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505C" w:rsidRPr="0056505C" w:rsidRDefault="0056505C" w:rsidP="005650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OutputServiceTypes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(List&lt;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&gt; data)</w:t>
            </w:r>
          </w:p>
          <w:p w:rsidR="0056505C" w:rsidRPr="006B512B" w:rsidRDefault="0056505C" w:rsidP="005650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6505C" w:rsidRPr="006B512B" w:rsidRDefault="0056505C" w:rsidP="005650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data)</w:t>
            </w:r>
          </w:p>
          <w:p w:rsidR="0056505C" w:rsidRPr="006B512B" w:rsidRDefault="0056505C" w:rsidP="005650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e.Name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[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e.Cost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] 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+</w:t>
            </w:r>
          </w:p>
          <w:p w:rsidR="0056505C" w:rsidRPr="006B512B" w:rsidRDefault="0056505C" w:rsidP="005650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{(</w:t>
            </w:r>
            <w:proofErr w:type="spellStart"/>
            <w:proofErr w:type="gram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e.Description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) ? 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 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Environment.NewLine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  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e.Description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56505C" w:rsidRPr="006B512B" w:rsidRDefault="0056505C" w:rsidP="005650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6505C" w:rsidRDefault="0056505C" w:rsidP="00DF0F85">
            <w:pPr>
              <w:pStyle w:val="Default"/>
              <w:widowControl/>
              <w:jc w:val="both"/>
              <w:rPr>
                <w:noProof/>
                <w:lang w:eastAsia="ru-RU"/>
              </w:rPr>
            </w:pPr>
          </w:p>
        </w:tc>
      </w:tr>
    </w:tbl>
    <w:p w:rsidR="00E04C06" w:rsidRDefault="00E04C06" w:rsidP="00DF0F85">
      <w:pPr>
        <w:pStyle w:val="Default"/>
        <w:widowControl/>
        <w:jc w:val="both"/>
        <w:rPr>
          <w:noProof/>
          <w:lang w:eastAsia="ru-RU"/>
        </w:rPr>
      </w:pPr>
    </w:p>
    <w:p w:rsidR="0056505C" w:rsidRDefault="00E04C06" w:rsidP="00E04C06">
      <w:pPr>
        <w:pStyle w:val="Default"/>
        <w:widowControl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88185" cy="999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85" w:rsidRPr="004A1B30" w:rsidRDefault="00DF0F85" w:rsidP="00DF0F85">
      <w:pPr>
        <w:pStyle w:val="Default"/>
        <w:widowControl/>
        <w:jc w:val="both"/>
        <w:rPr>
          <w:rFonts w:ascii="Times New Roman" w:hAnsi="Times New Roman" w:cs="Times New Roman"/>
        </w:rPr>
      </w:pPr>
    </w:p>
    <w:p w:rsidR="00DF0F85" w:rsidRPr="00A028AB" w:rsidRDefault="00DF0F85" w:rsidP="00DF0F85">
      <w:pPr>
        <w:pStyle w:val="Default"/>
        <w:widowControl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A1B30">
        <w:rPr>
          <w:rFonts w:ascii="Times New Roman" w:hAnsi="Times New Roman" w:cs="Times New Roman"/>
          <w:sz w:val="28"/>
          <w:szCs w:val="28"/>
        </w:rPr>
        <w:t>Выборку данных из таблицы, стоящей в схеме базы данных на стороне отношения «один», отфильтрованные по определенному условию, налагающему ограничения на одно или несколько полей – 1 шт.</w:t>
      </w:r>
    </w:p>
    <w:p w:rsidR="00E04C06" w:rsidRDefault="00E04C06" w:rsidP="00D72E4F">
      <w:pPr>
        <w:pStyle w:val="Default"/>
        <w:widowControl/>
        <w:jc w:val="both"/>
        <w:rPr>
          <w:rFonts w:ascii="Times New Roman" w:hAnsi="Times New Roman" w:cs="Times New Roman"/>
        </w:rPr>
      </w:pPr>
    </w:p>
    <w:p w:rsidR="00E04C06" w:rsidRPr="00E04C06" w:rsidRDefault="00E04C06" w:rsidP="00E04C06">
      <w:pPr>
        <w:pStyle w:val="Default"/>
        <w:widowControl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Выполняют</w:t>
      </w:r>
      <w:r w:rsidRPr="0056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6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05C">
        <w:rPr>
          <w:rFonts w:ascii="Times New Roman" w:hAnsi="Times New Roman" w:cs="Times New Roman"/>
          <w:sz w:val="28"/>
          <w:szCs w:val="28"/>
          <w:lang w:val="en-US"/>
        </w:rPr>
        <w:t>OutputServiceTypes</w:t>
      </w:r>
      <w:proofErr w:type="spellEnd"/>
      <w:r w:rsidRPr="0056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4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FilterServices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E04C06" w:rsidRPr="0056505C" w:rsidRDefault="00E04C06" w:rsidP="00E04C06">
      <w:pPr>
        <w:pStyle w:val="Default"/>
        <w:widowControl/>
        <w:ind w:left="360"/>
        <w:jc w:val="both"/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90"/>
      </w:tblGrid>
      <w:tr w:rsidR="00E04C06" w:rsidTr="00D21AD8">
        <w:tc>
          <w:tcPr>
            <w:tcW w:w="96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4C06" w:rsidRPr="0056505C" w:rsidRDefault="00E04C06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OutputServiceTypes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(List&lt;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&gt; data)</w:t>
            </w:r>
          </w:p>
          <w:p w:rsidR="00E04C06" w:rsidRPr="006B512B" w:rsidRDefault="00E04C06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E04C06" w:rsidRPr="006B512B" w:rsidRDefault="00E04C06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data)</w:t>
            </w:r>
          </w:p>
          <w:p w:rsidR="00E04C06" w:rsidRPr="006B512B" w:rsidRDefault="00E04C06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e.Name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[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e.Cost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] 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+</w:t>
            </w:r>
          </w:p>
          <w:p w:rsidR="00E04C06" w:rsidRPr="006B512B" w:rsidRDefault="00E04C06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{(</w:t>
            </w:r>
            <w:proofErr w:type="spellStart"/>
            <w:proofErr w:type="gram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proofErr w:type="gram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e.Description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) ? 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: 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Environment.NewLine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  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e.Description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04C06" w:rsidRPr="006B512B" w:rsidRDefault="00E04C06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E04C06" w:rsidRDefault="00E04C06" w:rsidP="00D21AD8">
            <w:pPr>
              <w:pStyle w:val="Default"/>
              <w:widowControl/>
              <w:jc w:val="both"/>
              <w:rPr>
                <w:noProof/>
                <w:lang w:eastAsia="ru-RU"/>
              </w:rPr>
            </w:pP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IQueryable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FilterServices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IQueryable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&gt; data)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stay =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IQueryable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&lt;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&gt; result = data;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(stay)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Фильтр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по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:"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"1 &gt; Description"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"2 &gt; Cost"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"4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Сброс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"5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Стоп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Console.ReadKey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).Key)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ConsoleKey.D1: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{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"1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Пуст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"2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Не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пуст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k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Console.ReadKey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).Key;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(k == ConsoleKey.D1)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result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result.Where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(o =&gt;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o.Description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(k == ConsoleKey.D2)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result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result.Where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(o =&gt; !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.IsNullOrWhiteSpace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o.Description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Выбран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неверный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пункт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}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ConsoleKey.D2: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{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"1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Меньше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"2 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Больше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k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Console.ReadKey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).Key;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(k == ConsoleKey.D1 || k == ConsoleKey.D2)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{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        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Значение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: 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.TryParse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Console.ReadLine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(),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out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value))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{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(k == ConsoleKey.D1)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        result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result.Where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(o =&gt;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o.Cost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&lt;= value);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   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:rsidR="00E04C06" w:rsidRPr="006B512B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        result =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result.Where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(o =&gt;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o.Cost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&gt;= value);</w:t>
            </w:r>
          </w:p>
          <w:p w:rsidR="00E04C06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E04C06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else</w:t>
            </w:r>
            <w:proofErr w:type="spellEnd"/>
          </w:p>
          <w:p w:rsidR="00E04C06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"Ошибка при преобразовании значения"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:rsidR="00E04C06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}</w:t>
            </w:r>
          </w:p>
          <w:p w:rsidR="00E04C06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  <w:t>else</w:t>
            </w:r>
            <w:proofErr w:type="spellEnd"/>
          </w:p>
          <w:p w:rsidR="00E04C06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"Выбран неверный пункт"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        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ConsoleKey.D4:</w:t>
            </w: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result = data;</w:t>
            </w: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ConsoleKey.D5:</w:t>
            </w: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stay =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}</w:t>
            </w: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Console.Clear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result;</w:t>
            </w:r>
          </w:p>
          <w:p w:rsidR="00E04C06" w:rsidRPr="0056505C" w:rsidRDefault="00E04C06" w:rsidP="00E04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E04C06" w:rsidRDefault="00E04C06" w:rsidP="00D21AD8">
            <w:pPr>
              <w:pStyle w:val="Default"/>
              <w:widowControl/>
              <w:jc w:val="both"/>
              <w:rPr>
                <w:noProof/>
                <w:lang w:eastAsia="ru-RU"/>
              </w:rPr>
            </w:pPr>
          </w:p>
        </w:tc>
      </w:tr>
    </w:tbl>
    <w:p w:rsidR="00E04C06" w:rsidRDefault="00E04C06" w:rsidP="00D72E4F">
      <w:pPr>
        <w:pStyle w:val="Default"/>
        <w:widowControl/>
        <w:jc w:val="both"/>
        <w:rPr>
          <w:rFonts w:ascii="Times New Roman" w:hAnsi="Times New Roman" w:cs="Times New Roman"/>
        </w:rPr>
      </w:pPr>
    </w:p>
    <w:p w:rsidR="00E04C06" w:rsidRDefault="00E04C06" w:rsidP="00E04C06">
      <w:pPr>
        <w:pStyle w:val="Defaul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360805" cy="10737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06" w:rsidRDefault="00E04C06" w:rsidP="00E04C06">
      <w:pPr>
        <w:pStyle w:val="Defaul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956435" cy="680720"/>
            <wp:effectExtent l="0" t="0" r="571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4F" w:rsidRPr="004A1B30" w:rsidRDefault="00D72E4F" w:rsidP="00D72E4F">
      <w:pPr>
        <w:pStyle w:val="Default"/>
        <w:widowControl/>
        <w:jc w:val="both"/>
        <w:rPr>
          <w:rFonts w:ascii="Times New Roman" w:hAnsi="Times New Roman" w:cs="Times New Roman"/>
        </w:rPr>
      </w:pPr>
    </w:p>
    <w:p w:rsidR="00DF0F85" w:rsidRPr="00A028AB" w:rsidRDefault="00DF0F85" w:rsidP="00DF0F85">
      <w:pPr>
        <w:pStyle w:val="Default"/>
        <w:widowControl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A1B30">
        <w:rPr>
          <w:rFonts w:ascii="Times New Roman" w:hAnsi="Times New Roman" w:cs="Times New Roman"/>
          <w:sz w:val="28"/>
          <w:szCs w:val="28"/>
        </w:rPr>
        <w:t>Выборку данных, сгруппированных по любому из полей данных с выводом какого-либо итогового результата (</w:t>
      </w:r>
      <w:r w:rsidRPr="004A1B3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A1B30">
        <w:rPr>
          <w:rFonts w:ascii="Times New Roman" w:hAnsi="Times New Roman" w:cs="Times New Roman"/>
          <w:sz w:val="28"/>
          <w:szCs w:val="28"/>
        </w:rPr>
        <w:t xml:space="preserve">, </w:t>
      </w:r>
      <w:r w:rsidRPr="004A1B3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A1B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B30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4A1B30">
        <w:rPr>
          <w:rFonts w:ascii="Times New Roman" w:hAnsi="Times New Roman" w:cs="Times New Roman"/>
          <w:sz w:val="28"/>
          <w:szCs w:val="28"/>
        </w:rPr>
        <w:t>, с</w:t>
      </w:r>
      <w:proofErr w:type="spellStart"/>
      <w:r w:rsidRPr="004A1B30">
        <w:rPr>
          <w:rFonts w:ascii="Times New Roman" w:hAnsi="Times New Roman" w:cs="Times New Roman"/>
          <w:sz w:val="28"/>
          <w:szCs w:val="28"/>
          <w:lang w:val="en-US"/>
        </w:rPr>
        <w:t>ount</w:t>
      </w:r>
      <w:proofErr w:type="spellEnd"/>
      <w:r w:rsidRPr="004A1B30">
        <w:rPr>
          <w:rFonts w:ascii="Times New Roman" w:hAnsi="Times New Roman" w:cs="Times New Roman"/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:rsidR="00A028AB" w:rsidRDefault="00A028AB" w:rsidP="00A028AB">
      <w:pPr>
        <w:pStyle w:val="a8"/>
      </w:pPr>
    </w:p>
    <w:p w:rsidR="00E04C06" w:rsidRPr="00516D16" w:rsidRDefault="00E04C06" w:rsidP="00E04C06">
      <w:pPr>
        <w:pStyle w:val="Default"/>
        <w:widowControl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</w:t>
      </w:r>
      <w:r w:rsidR="00516D16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16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516D1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56505C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516D16">
        <w:rPr>
          <w:rFonts w:ascii="Times New Roman" w:hAnsi="Times New Roman" w:cs="Times New Roman"/>
          <w:sz w:val="28"/>
          <w:szCs w:val="28"/>
          <w:lang w:val="en-US"/>
        </w:rPr>
        <w:t>Rooms</w:t>
      </w:r>
      <w:proofErr w:type="spellEnd"/>
      <w:r w:rsidR="00516D16" w:rsidRPr="00516D16">
        <w:rPr>
          <w:rFonts w:ascii="Times New Roman" w:hAnsi="Times New Roman" w:cs="Times New Roman"/>
          <w:sz w:val="28"/>
          <w:szCs w:val="28"/>
        </w:rPr>
        <w:t xml:space="preserve"> </w:t>
      </w:r>
      <w:r w:rsidR="00516D16">
        <w:rPr>
          <w:rFonts w:ascii="Times New Roman" w:hAnsi="Times New Roman" w:cs="Times New Roman"/>
          <w:sz w:val="28"/>
          <w:szCs w:val="28"/>
        </w:rPr>
        <w:t>и</w:t>
      </w:r>
      <w:r w:rsidRPr="00516D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D16" w:rsidRPr="00516D16">
        <w:rPr>
          <w:rFonts w:ascii="Times New Roman" w:hAnsi="Times New Roman" w:cs="Times New Roman"/>
          <w:sz w:val="28"/>
          <w:szCs w:val="28"/>
          <w:lang w:val="en-US"/>
        </w:rPr>
        <w:t>GroupRoomsByCapacity</w:t>
      </w:r>
      <w:proofErr w:type="spellEnd"/>
      <w:r w:rsidRPr="00516D16">
        <w:rPr>
          <w:rFonts w:ascii="Times New Roman" w:hAnsi="Times New Roman" w:cs="Times New Roman"/>
          <w:sz w:val="28"/>
          <w:szCs w:val="28"/>
        </w:rPr>
        <w:t>:</w:t>
      </w:r>
    </w:p>
    <w:p w:rsidR="00E04C06" w:rsidRPr="00516D16" w:rsidRDefault="00E04C06" w:rsidP="00E04C06">
      <w:pPr>
        <w:pStyle w:val="Default"/>
        <w:widowControl/>
        <w:ind w:left="360"/>
        <w:jc w:val="both"/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90"/>
      </w:tblGrid>
      <w:tr w:rsidR="00E04C06" w:rsidTr="00D21AD8">
        <w:tc>
          <w:tcPr>
            <w:tcW w:w="96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16D16" w:rsidRPr="0056505C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OutputRooms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IQueryable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IGrouping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int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, Room&gt;&gt; data)</w:t>
            </w:r>
          </w:p>
          <w:p w:rsidR="00516D16" w:rsidRPr="006B512B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16D16" w:rsidRPr="006B512B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group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data)</w:t>
            </w:r>
          </w:p>
          <w:p w:rsidR="00516D16" w:rsidRPr="006B512B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{</w:t>
            </w:r>
          </w:p>
          <w:p w:rsidR="00516D16" w:rsidRPr="006B512B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"{0} {1} {0}"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string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'*'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15),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group.Key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516D16" w:rsidRPr="006B512B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OutputRooms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group.ToList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());</w:t>
            </w:r>
          </w:p>
          <w:p w:rsidR="00516D16" w:rsidRPr="006B512B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516D16" w:rsidRPr="006B512B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516D16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</w:pPr>
          </w:p>
          <w:p w:rsidR="00516D16" w:rsidRPr="0056505C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OutputRooms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(List&lt;Room&gt; data)</w:t>
            </w:r>
          </w:p>
          <w:p w:rsidR="00516D16" w:rsidRPr="006B512B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16D16" w:rsidRPr="006B512B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 </w:t>
            </w:r>
            <w:r w:rsidRPr="006B512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data)</w:t>
            </w:r>
          </w:p>
          <w:p w:rsidR="00516D16" w:rsidRPr="006B512B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$"[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e.RoomNo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] 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e.RoomType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(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e.Capacity</w:t>
            </w:r>
            <w:proofErr w:type="spellEnd"/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чел</w:t>
            </w:r>
            <w:r w:rsidRPr="006B512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)"</w:t>
            </w: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516D16" w:rsidRPr="006B512B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6B512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 xml:space="preserve">        }</w:t>
            </w:r>
          </w:p>
          <w:p w:rsidR="00516D16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</w:pPr>
          </w:p>
          <w:p w:rsidR="00516D16" w:rsidRPr="0056505C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IQueryable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IGrouping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int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, Room&gt;&gt;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GroupRoomsByCapacity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IQueryable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&lt;Room&gt; data)</w:t>
            </w:r>
          </w:p>
          <w:p w:rsidR="00516D16" w:rsidRPr="0056505C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516D16" w:rsidRPr="0056505C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 =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from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item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</w:t>
            </w:r>
          </w:p>
          <w:p w:rsidR="00516D16" w:rsidRPr="0056505C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group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item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by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item.Capacity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516D16" w:rsidRPr="0056505C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value;</w:t>
            </w:r>
          </w:p>
          <w:p w:rsidR="00516D16" w:rsidRPr="0056505C" w:rsidRDefault="00516D16" w:rsidP="00516D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E04C06" w:rsidRDefault="00E04C06" w:rsidP="00D21AD8">
            <w:pPr>
              <w:pStyle w:val="Default"/>
              <w:widowControl/>
              <w:jc w:val="both"/>
              <w:rPr>
                <w:noProof/>
                <w:lang w:eastAsia="ru-RU"/>
              </w:rPr>
            </w:pPr>
          </w:p>
        </w:tc>
      </w:tr>
    </w:tbl>
    <w:p w:rsidR="00E04C06" w:rsidRDefault="00E04C06" w:rsidP="00D72E4F">
      <w:pPr>
        <w:pStyle w:val="Default"/>
        <w:widowControl/>
        <w:ind w:left="360"/>
        <w:jc w:val="both"/>
        <w:rPr>
          <w:rFonts w:ascii="Consolas" w:hAnsi="Consolas" w:cs="Consolas"/>
          <w:sz w:val="19"/>
          <w:szCs w:val="19"/>
          <w:lang w:eastAsia="ru-RU"/>
        </w:rPr>
      </w:pPr>
    </w:p>
    <w:p w:rsidR="00D72E4F" w:rsidRDefault="00E04C06" w:rsidP="00D72E4F">
      <w:pPr>
        <w:pStyle w:val="Default"/>
        <w:widowControl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41270" cy="5305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D8" w:rsidRPr="004A1B30" w:rsidRDefault="00D21AD8" w:rsidP="00D72E4F">
      <w:pPr>
        <w:pStyle w:val="Default"/>
        <w:widowControl/>
        <w:ind w:left="360"/>
        <w:jc w:val="both"/>
        <w:rPr>
          <w:rFonts w:ascii="Times New Roman" w:hAnsi="Times New Roman" w:cs="Times New Roman"/>
        </w:rPr>
      </w:pPr>
    </w:p>
    <w:p w:rsidR="00DF0F85" w:rsidRPr="00A028AB" w:rsidRDefault="00DF0F85" w:rsidP="00DF0F85">
      <w:pPr>
        <w:pStyle w:val="Default"/>
        <w:widowControl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A1B30">
        <w:rPr>
          <w:rFonts w:ascii="Times New Roman" w:hAnsi="Times New Roman" w:cs="Times New Roman"/>
          <w:sz w:val="28"/>
          <w:szCs w:val="28"/>
        </w:rPr>
        <w:t>Выборку данных из двух полей двух таблиц, связанных между собой отношением «один-ко-многим» – 1 шт.</w:t>
      </w:r>
    </w:p>
    <w:p w:rsidR="00D21AD8" w:rsidRDefault="00D21AD8" w:rsidP="00D21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D21AD8" w:rsidRPr="00516D16" w:rsidRDefault="00D21AD8" w:rsidP="00D21AD8">
      <w:pPr>
        <w:pStyle w:val="Default"/>
        <w:widowControl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516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21AD8">
        <w:rPr>
          <w:rFonts w:ascii="Times New Roman" w:hAnsi="Times New Roman" w:cs="Times New Roman"/>
          <w:sz w:val="28"/>
          <w:szCs w:val="28"/>
          <w:lang w:val="en-US"/>
        </w:rPr>
        <w:t>JoinTwoTables</w:t>
      </w:r>
      <w:proofErr w:type="spellEnd"/>
      <w:r w:rsidRPr="00516D16">
        <w:rPr>
          <w:rFonts w:ascii="Times New Roman" w:hAnsi="Times New Roman" w:cs="Times New Roman"/>
          <w:sz w:val="28"/>
          <w:szCs w:val="28"/>
        </w:rPr>
        <w:t>:</w:t>
      </w:r>
    </w:p>
    <w:p w:rsidR="00D21AD8" w:rsidRPr="00516D16" w:rsidRDefault="00D21AD8" w:rsidP="00D21AD8">
      <w:pPr>
        <w:pStyle w:val="Default"/>
        <w:widowControl/>
        <w:ind w:left="360"/>
        <w:jc w:val="both"/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90"/>
      </w:tblGrid>
      <w:tr w:rsidR="00D21AD8" w:rsidTr="00D21AD8">
        <w:tc>
          <w:tcPr>
            <w:tcW w:w="96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1AD8" w:rsidRPr="0056505C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static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u w:val="thick"/>
                <w:lang w:val="en-US" w:eastAsia="ru-RU"/>
              </w:rPr>
              <w:t>void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JoinTwoTables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(List&lt;Service&gt; services, List&lt;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 xml:space="preserve">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u w:val="thick"/>
                <w:lang w:val="en-US" w:eastAsia="ru-RU"/>
              </w:rPr>
              <w:t>)</w:t>
            </w:r>
          </w:p>
          <w:p w:rsidR="00D21AD8" w:rsidRPr="0056505C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{</w:t>
            </w:r>
          </w:p>
          <w:p w:rsidR="00D21AD8" w:rsidRPr="0056505C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result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services.Join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serviceType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</w:p>
          <w:p w:rsidR="00D21AD8" w:rsidRPr="0056505C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p =&gt;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p.ServiceTypeId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, q =&gt;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q.ServiceTypeId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D21AD8" w:rsidRPr="0056505C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(p, q) =&gt;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</w:p>
          <w:p w:rsidR="00D21AD8" w:rsidRPr="0056505C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{</w:t>
            </w:r>
          </w:p>
          <w:p w:rsidR="00D21AD8" w:rsidRPr="0056505C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ServiceName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q.Name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D21AD8" w:rsidRPr="0056505C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ClientName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p.Client</w:t>
            </w:r>
            <w:proofErr w:type="gram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?.</w:t>
            </w:r>
            <w:proofErr w:type="gram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D21AD8" w:rsidRPr="0056505C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gram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p.Client</w:t>
            </w:r>
            <w:proofErr w:type="gram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?.Room</w:t>
            </w:r>
            <w:proofErr w:type="gram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?.</w:t>
            </w:r>
            <w:proofErr w:type="spellStart"/>
            <w:proofErr w:type="gram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RoomNo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q.Cost</w:t>
            </w:r>
            <w:proofErr w:type="spellEnd"/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    });</w:t>
            </w: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D21AD8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 xml:space="preserve">// вывод тут же - работать с анонимными типами между методами тот еще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eastAsia="ru-RU"/>
              </w:rPr>
              <w:t>гемор</w:t>
            </w:r>
            <w:proofErr w:type="spellEnd"/>
          </w:p>
          <w:p w:rsidR="00D21AD8" w:rsidRPr="0056505C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21AD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 xml:space="preserve">            </w:t>
            </w:r>
            <w:proofErr w:type="spellStart"/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foreach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var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item </w:t>
            </w:r>
            <w:r w:rsidRPr="0056505C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result)</w:t>
            </w:r>
          </w:p>
          <w:p w:rsidR="00D21AD8" w:rsidRPr="0056505C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Console.WriteLine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$"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item.ServiceName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для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item.ClientName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ru-RU"/>
              </w:rPr>
              <w:t>комната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 xml:space="preserve"> #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item.RoomNo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) [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proofErr w:type="spellStart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item.Cost</w:t>
            </w:r>
            <w:proofErr w:type="spellEnd"/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 w:rsidRPr="0056505C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]"</w:t>
            </w: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D21AD8" w:rsidRPr="0056505C" w:rsidRDefault="00D21AD8" w:rsidP="00D21A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56505C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       }</w:t>
            </w:r>
          </w:p>
          <w:p w:rsidR="00D21AD8" w:rsidRDefault="00D21AD8" w:rsidP="00D21AD8">
            <w:pPr>
              <w:pStyle w:val="Default"/>
              <w:widowControl/>
              <w:jc w:val="both"/>
              <w:rPr>
                <w:noProof/>
                <w:lang w:eastAsia="ru-RU"/>
              </w:rPr>
            </w:pPr>
          </w:p>
        </w:tc>
      </w:tr>
    </w:tbl>
    <w:p w:rsidR="00D72E4F" w:rsidRDefault="00D72E4F" w:rsidP="00D21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04C06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</w:t>
      </w:r>
    </w:p>
    <w:p w:rsidR="00D21AD8" w:rsidRDefault="00D21AD8" w:rsidP="00D21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D21AD8" w:rsidRDefault="00D21AD8" w:rsidP="00D21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bookmarkStart w:id="0" w:name="_GoBack"/>
      <w:bookmarkEnd w:id="0"/>
    </w:p>
    <w:p w:rsidR="00A028AB" w:rsidRPr="004A1B30" w:rsidRDefault="00A028AB" w:rsidP="00A028AB">
      <w:pPr>
        <w:pStyle w:val="Default"/>
        <w:widowControl/>
        <w:ind w:left="360"/>
        <w:jc w:val="both"/>
        <w:rPr>
          <w:rFonts w:ascii="Times New Roman" w:hAnsi="Times New Roman" w:cs="Times New Roman"/>
        </w:rPr>
      </w:pPr>
    </w:p>
    <w:p w:rsidR="00DF0F85" w:rsidRPr="00A028AB" w:rsidRDefault="00DF0F85" w:rsidP="00DF0F85">
      <w:pPr>
        <w:pStyle w:val="Default"/>
        <w:widowControl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A1B30">
        <w:rPr>
          <w:rFonts w:ascii="Times New Roman" w:hAnsi="Times New Roman" w:cs="Times New Roman"/>
          <w:sz w:val="28"/>
          <w:szCs w:val="28"/>
        </w:rPr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:rsidR="00D72E4F" w:rsidRP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D72E4F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2E4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JoinTwoTablesAndFilterIt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(List&lt;Service&gt; services, List&lt;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TypeOfService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typesOfServices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services.Join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typesOfServices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p.TypeOfServiceID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q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q.TypeOfServiceID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(p, q)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proofErr w:type="spellEnd"/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p.ServiceID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q.Name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p.CustomerName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q.Price</w:t>
      </w:r>
      <w:proofErr w:type="spellEnd"/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});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result</w:t>
      </w:r>
      <w:proofErr w:type="spellEnd"/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res.Name.Length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&lt; 8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D72E4F" w:rsidRP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String.Format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72E4F">
        <w:rPr>
          <w:rFonts w:ascii="Consolas" w:hAnsi="Consolas" w:cs="Consolas"/>
          <w:color w:val="A31515"/>
          <w:sz w:val="19"/>
          <w:szCs w:val="19"/>
          <w:lang w:val="en-US" w:eastAsia="ru-RU"/>
        </w:rPr>
        <w:t>"|{0,5}|{1,10}|{2,10}|{3,10}|"</w:t>
      </w: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72E4F">
        <w:rPr>
          <w:rFonts w:ascii="Consolas" w:hAnsi="Consolas" w:cs="Consolas"/>
          <w:color w:val="A31515"/>
          <w:sz w:val="19"/>
          <w:szCs w:val="19"/>
          <w:lang w:val="en-US" w:eastAsia="ru-RU"/>
        </w:rPr>
        <w:t>"ID"</w:t>
      </w: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72E4F">
        <w:rPr>
          <w:rFonts w:ascii="Consolas" w:hAnsi="Consolas" w:cs="Consolas"/>
          <w:color w:val="A31515"/>
          <w:sz w:val="19"/>
          <w:szCs w:val="19"/>
          <w:lang w:val="en-US" w:eastAsia="ru-RU"/>
        </w:rPr>
        <w:t>"Type"</w:t>
      </w: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72E4F">
        <w:rPr>
          <w:rFonts w:ascii="Consolas" w:hAnsi="Consolas" w:cs="Consolas"/>
          <w:color w:val="A31515"/>
          <w:sz w:val="19"/>
          <w:szCs w:val="19"/>
          <w:lang w:val="en-US" w:eastAsia="ru-RU"/>
        </w:rPr>
        <w:t>"Customer"</w:t>
      </w: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D72E4F">
        <w:rPr>
          <w:rFonts w:ascii="Consolas" w:hAnsi="Consolas" w:cs="Consolas"/>
          <w:color w:val="A31515"/>
          <w:sz w:val="19"/>
          <w:szCs w:val="19"/>
          <w:lang w:val="en-US" w:eastAsia="ru-RU"/>
        </w:rPr>
        <w:t>"Price"</w:t>
      </w: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D72E4F" w:rsidRP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D72E4F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var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item </w:t>
      </w:r>
      <w:r w:rsidRPr="00D72E4F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result)</w:t>
      </w:r>
    </w:p>
    <w:p w:rsidR="00D72E4F" w:rsidRP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String.Format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D72E4F">
        <w:rPr>
          <w:rFonts w:ascii="Consolas" w:hAnsi="Consolas" w:cs="Consolas"/>
          <w:color w:val="A31515"/>
          <w:sz w:val="19"/>
          <w:szCs w:val="19"/>
          <w:lang w:val="en-US" w:eastAsia="ru-RU"/>
        </w:rPr>
        <w:t>"|{0,5}|{1,10}|{2,10}|{3,10}|"</w:t>
      </w: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item.ID, 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item.Name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item.CustomerName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item.Price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A028AB" w:rsidRDefault="00D72E4F" w:rsidP="00D72E4F">
      <w:pPr>
        <w:pStyle w:val="a8"/>
        <w:ind w:left="0"/>
      </w:pP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A028AB" w:rsidRPr="004A1B30" w:rsidRDefault="00E04C06" w:rsidP="00A028AB">
      <w:pPr>
        <w:pStyle w:val="Default"/>
        <w:widowControl/>
        <w:ind w:left="360"/>
        <w:jc w:val="both"/>
        <w:rPr>
          <w:rFonts w:ascii="Times New Roman" w:hAnsi="Times New Roman" w:cs="Times New Roman"/>
        </w:rPr>
      </w:pPr>
      <w:r w:rsidRPr="00676849">
        <w:rPr>
          <w:noProof/>
          <w:lang w:eastAsia="ru-RU"/>
        </w:rPr>
        <w:drawing>
          <wp:inline distT="0" distB="0" distL="0" distR="0">
            <wp:extent cx="3551555" cy="43624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85" w:rsidRPr="00D72E4F" w:rsidRDefault="00DF0F85" w:rsidP="00DF0F85">
      <w:pPr>
        <w:pStyle w:val="Default"/>
        <w:widowControl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A1B30">
        <w:rPr>
          <w:rFonts w:ascii="Times New Roman" w:hAnsi="Times New Roman" w:cs="Times New Roman"/>
          <w:sz w:val="28"/>
          <w:szCs w:val="28"/>
        </w:rPr>
        <w:t>Вставку данных в таблицы, стоящей на стороне отношения «Один» – 1 шт.</w:t>
      </w:r>
    </w:p>
    <w:p w:rsidR="00D72E4F" w:rsidRP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72E4F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72E4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AddService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SpaSalonDB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>, Service service)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D72E4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db.Servises.Add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D72E4F" w:rsidRDefault="00D72E4F" w:rsidP="00D72E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D72E4F" w:rsidRPr="00A028AB" w:rsidRDefault="00D72E4F" w:rsidP="00D72E4F">
      <w:pPr>
        <w:pStyle w:val="Default"/>
        <w:widowControl/>
        <w:ind w:left="360"/>
        <w:jc w:val="both"/>
        <w:rPr>
          <w:rFonts w:ascii="Times New Roman" w:hAnsi="Times New Roman" w:cs="Times New Roman"/>
        </w:rPr>
      </w:pPr>
    </w:p>
    <w:p w:rsidR="00D72E4F" w:rsidRDefault="00E04C06" w:rsidP="00A028AB">
      <w:pPr>
        <w:pStyle w:val="Default"/>
        <w:widowControl/>
        <w:ind w:left="360"/>
        <w:jc w:val="both"/>
        <w:rPr>
          <w:noProof/>
          <w:lang w:eastAsia="ru-RU"/>
        </w:rPr>
      </w:pPr>
      <w:r w:rsidRPr="00676849">
        <w:rPr>
          <w:noProof/>
          <w:lang w:eastAsia="ru-RU"/>
        </w:rPr>
        <w:drawing>
          <wp:inline distT="0" distB="0" distL="0" distR="0">
            <wp:extent cx="3211195" cy="110553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4F" w:rsidRDefault="00D72E4F" w:rsidP="00A028AB">
      <w:pPr>
        <w:pStyle w:val="Default"/>
        <w:widowControl/>
        <w:ind w:left="360"/>
        <w:jc w:val="both"/>
        <w:rPr>
          <w:noProof/>
          <w:lang w:eastAsia="ru-RU"/>
        </w:rPr>
      </w:pPr>
      <w:r w:rsidRPr="00D72E4F">
        <w:rPr>
          <w:noProof/>
          <w:lang w:eastAsia="ru-RU"/>
        </w:rPr>
        <w:t xml:space="preserve"> </w:t>
      </w:r>
    </w:p>
    <w:p w:rsidR="00A028AB" w:rsidRDefault="00E04C06" w:rsidP="00A028AB">
      <w:pPr>
        <w:pStyle w:val="Default"/>
        <w:widowControl/>
        <w:ind w:left="360"/>
        <w:jc w:val="both"/>
        <w:rPr>
          <w:noProof/>
          <w:lang w:eastAsia="ru-RU"/>
        </w:rPr>
      </w:pPr>
      <w:r w:rsidRPr="00676849">
        <w:rPr>
          <w:noProof/>
          <w:lang w:eastAsia="ru-RU"/>
        </w:rPr>
        <w:lastRenderedPageBreak/>
        <w:drawing>
          <wp:inline distT="0" distB="0" distL="0" distR="0">
            <wp:extent cx="2902585" cy="595439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E4F" w:rsidRPr="00D72E4F">
        <w:rPr>
          <w:noProof/>
          <w:lang w:eastAsia="ru-RU"/>
        </w:rPr>
        <w:t xml:space="preserve"> </w:t>
      </w:r>
      <w:r w:rsidRPr="00676849">
        <w:rPr>
          <w:noProof/>
          <w:lang w:eastAsia="ru-RU"/>
        </w:rPr>
        <w:drawing>
          <wp:inline distT="0" distB="0" distL="0" distR="0">
            <wp:extent cx="3317240" cy="138239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4F" w:rsidRPr="004A1B30" w:rsidRDefault="00D72E4F" w:rsidP="00A028AB">
      <w:pPr>
        <w:pStyle w:val="Default"/>
        <w:widowControl/>
        <w:ind w:left="360"/>
        <w:jc w:val="both"/>
        <w:rPr>
          <w:rFonts w:ascii="Times New Roman" w:hAnsi="Times New Roman" w:cs="Times New Roman"/>
        </w:rPr>
      </w:pPr>
    </w:p>
    <w:p w:rsidR="00DF0F85" w:rsidRPr="00A028AB" w:rsidRDefault="00DF0F85" w:rsidP="00DF0F85">
      <w:pPr>
        <w:pStyle w:val="Default"/>
        <w:widowControl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A1B30">
        <w:rPr>
          <w:rFonts w:ascii="Times New Roman" w:hAnsi="Times New Roman" w:cs="Times New Roman"/>
          <w:sz w:val="28"/>
          <w:szCs w:val="28"/>
        </w:rPr>
        <w:t xml:space="preserve">Вставку данных в таблицы, стоящей на стороне отношения «Многие» – 1 шт.: </w:t>
      </w:r>
    </w:p>
    <w:p w:rsidR="006678BF" w:rsidRP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6678BF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78B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AddTypeOfService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SpaSalonDB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TypeOfService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typeOfService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db.TypesOfServices.Add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typeOfService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A028AB" w:rsidRDefault="006678BF" w:rsidP="006678BF">
      <w:pPr>
        <w:pStyle w:val="a8"/>
        <w:ind w:left="0"/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A028AB" w:rsidRDefault="00E04C06" w:rsidP="00A028AB">
      <w:pPr>
        <w:pStyle w:val="Default"/>
        <w:widowControl/>
        <w:ind w:left="360"/>
        <w:jc w:val="both"/>
        <w:rPr>
          <w:noProof/>
          <w:lang w:eastAsia="ru-RU"/>
        </w:rPr>
      </w:pPr>
      <w:r w:rsidRPr="00676849">
        <w:rPr>
          <w:noProof/>
          <w:lang w:eastAsia="ru-RU"/>
        </w:rPr>
        <w:lastRenderedPageBreak/>
        <w:drawing>
          <wp:inline distT="0" distB="0" distL="0" distR="0">
            <wp:extent cx="2552065" cy="288163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BF" w:rsidRDefault="00E04C06" w:rsidP="00A028AB">
      <w:pPr>
        <w:pStyle w:val="Default"/>
        <w:widowControl/>
        <w:ind w:left="360"/>
        <w:jc w:val="both"/>
        <w:rPr>
          <w:noProof/>
          <w:lang w:eastAsia="ru-RU"/>
        </w:rPr>
      </w:pPr>
      <w:r w:rsidRPr="00676849">
        <w:rPr>
          <w:noProof/>
          <w:lang w:eastAsia="ru-RU"/>
        </w:rPr>
        <w:drawing>
          <wp:inline distT="0" distB="0" distL="0" distR="0">
            <wp:extent cx="1626870" cy="64833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BF" w:rsidRPr="004A1B30" w:rsidRDefault="00E04C06" w:rsidP="00A028AB">
      <w:pPr>
        <w:pStyle w:val="Default"/>
        <w:widowControl/>
        <w:ind w:left="360"/>
        <w:jc w:val="both"/>
        <w:rPr>
          <w:rFonts w:ascii="Times New Roman" w:hAnsi="Times New Roman" w:cs="Times New Roman"/>
        </w:rPr>
      </w:pPr>
      <w:r w:rsidRPr="00676849">
        <w:rPr>
          <w:noProof/>
          <w:lang w:eastAsia="ru-RU"/>
        </w:rPr>
        <w:drawing>
          <wp:inline distT="0" distB="0" distL="0" distR="0">
            <wp:extent cx="2966720" cy="3041015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85" w:rsidRPr="00A028AB" w:rsidRDefault="00DF0F85" w:rsidP="00DF0F85">
      <w:pPr>
        <w:pStyle w:val="Default"/>
        <w:widowControl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A1B30">
        <w:rPr>
          <w:rFonts w:ascii="Times New Roman" w:hAnsi="Times New Roman" w:cs="Times New Roman"/>
          <w:sz w:val="28"/>
          <w:szCs w:val="28"/>
        </w:rPr>
        <w:t>Удаление данных из таблицы, стоящей на стороне отношения «Один» – 1 шт.</w:t>
      </w:r>
    </w:p>
    <w:p w:rsidR="006678BF" w:rsidRP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6678BF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78B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DellService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SpaSalonDB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678B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6678BF" w:rsidRP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678BF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db.Servises.Where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(a =&gt;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a.ServiceID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id);</w:t>
      </w:r>
    </w:p>
    <w:p w:rsidR="006678BF" w:rsidRP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678BF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oldValue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db.Servises.Where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(a =&gt;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a.ServiceID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id);</w:t>
      </w:r>
    </w:p>
    <w:p w:rsidR="006678BF" w:rsidRP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678BF" w:rsidRP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db.Servises.RemoveRange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oldValue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678BF" w:rsidRP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db.SaveChanges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6678BF" w:rsidRP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678BF" w:rsidRPr="006678BF" w:rsidRDefault="006678BF" w:rsidP="006678BF">
      <w:pPr>
        <w:pStyle w:val="Default"/>
        <w:widowControl/>
        <w:jc w:val="both"/>
        <w:rPr>
          <w:noProof/>
          <w:lang w:val="en-US" w:eastAsia="ru-RU"/>
        </w:rPr>
      </w:pPr>
      <w:r w:rsidRPr="006678BF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6678BF" w:rsidRDefault="00E04C06" w:rsidP="006678BF">
      <w:pPr>
        <w:pStyle w:val="Default"/>
        <w:widowControl/>
        <w:jc w:val="both"/>
        <w:rPr>
          <w:noProof/>
          <w:lang w:eastAsia="ru-RU"/>
        </w:rPr>
      </w:pPr>
      <w:r w:rsidRPr="00676849">
        <w:rPr>
          <w:noProof/>
          <w:lang w:eastAsia="ru-RU"/>
        </w:rPr>
        <w:drawing>
          <wp:inline distT="0" distB="0" distL="0" distR="0">
            <wp:extent cx="3211195" cy="174371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BF" w:rsidRDefault="006678BF" w:rsidP="006678BF">
      <w:pPr>
        <w:pStyle w:val="Default"/>
        <w:widowControl/>
        <w:jc w:val="both"/>
        <w:rPr>
          <w:noProof/>
          <w:lang w:eastAsia="ru-RU"/>
        </w:rPr>
      </w:pPr>
    </w:p>
    <w:p w:rsidR="006678BF" w:rsidRPr="004A1B30" w:rsidRDefault="00E04C06" w:rsidP="006678BF">
      <w:pPr>
        <w:pStyle w:val="Default"/>
        <w:widowControl/>
        <w:jc w:val="both"/>
        <w:rPr>
          <w:rFonts w:ascii="Times New Roman" w:hAnsi="Times New Roman" w:cs="Times New Roman"/>
        </w:rPr>
      </w:pPr>
      <w:r w:rsidRPr="00676849">
        <w:rPr>
          <w:noProof/>
          <w:lang w:eastAsia="ru-RU"/>
        </w:rPr>
        <w:drawing>
          <wp:inline distT="0" distB="0" distL="0" distR="0">
            <wp:extent cx="3317240" cy="141414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85" w:rsidRPr="00A028AB" w:rsidRDefault="00DF0F85" w:rsidP="00DF0F85">
      <w:pPr>
        <w:pStyle w:val="Default"/>
        <w:widowControl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A1B30">
        <w:rPr>
          <w:rFonts w:ascii="Times New Roman" w:hAnsi="Times New Roman" w:cs="Times New Roman"/>
          <w:sz w:val="28"/>
          <w:szCs w:val="28"/>
        </w:rPr>
        <w:t>Удаление данных из таблицы, стоящей на стороне отношения «Многие» – 1 шт.</w:t>
      </w:r>
    </w:p>
    <w:p w:rsidR="006678BF" w:rsidRP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6678BF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78B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DellTypeOfService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SpaSalonDB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678B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6678BF" w:rsidRP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678BF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oldValue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db.TypesOfServices.Where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(a =&gt; </w:t>
      </w:r>
      <w:proofErr w:type="spellStart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>a.TypeOfServiceID</w:t>
      </w:r>
      <w:proofErr w:type="spellEnd"/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id);</w:t>
      </w:r>
    </w:p>
    <w:p w:rsidR="006678BF" w:rsidRP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678B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db.TypesOfServices.RemoveRange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oldValue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6678BF" w:rsidRDefault="006678BF" w:rsidP="006678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6678BF" w:rsidRDefault="006678BF" w:rsidP="006678BF">
      <w:pPr>
        <w:pStyle w:val="Default"/>
        <w:widowControl/>
        <w:jc w:val="both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6678BF" w:rsidRDefault="00E04C06" w:rsidP="006678BF">
      <w:pPr>
        <w:pStyle w:val="Default"/>
        <w:widowControl/>
        <w:jc w:val="both"/>
        <w:rPr>
          <w:noProof/>
          <w:lang w:eastAsia="ru-RU"/>
        </w:rPr>
      </w:pPr>
      <w:r w:rsidRPr="00676849">
        <w:rPr>
          <w:noProof/>
          <w:lang w:eastAsia="ru-RU"/>
        </w:rPr>
        <w:drawing>
          <wp:inline distT="0" distB="0" distL="0" distR="0">
            <wp:extent cx="2583815" cy="316865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BF" w:rsidRPr="004A1B30" w:rsidRDefault="00E04C06" w:rsidP="006678BF">
      <w:pPr>
        <w:pStyle w:val="Default"/>
        <w:widowControl/>
        <w:jc w:val="both"/>
        <w:rPr>
          <w:rFonts w:ascii="Times New Roman" w:hAnsi="Times New Roman" w:cs="Times New Roman"/>
        </w:rPr>
      </w:pPr>
      <w:r w:rsidRPr="00676849">
        <w:rPr>
          <w:noProof/>
          <w:lang w:eastAsia="ru-RU"/>
        </w:rPr>
        <w:drawing>
          <wp:inline distT="0" distB="0" distL="0" distR="0">
            <wp:extent cx="2413635" cy="262636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85" w:rsidRPr="00A028AB" w:rsidRDefault="00DF0F85" w:rsidP="00DF0F85">
      <w:pPr>
        <w:pStyle w:val="Default"/>
        <w:widowControl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A1B30">
        <w:rPr>
          <w:rFonts w:ascii="Times New Roman" w:hAnsi="Times New Roman" w:cs="Times New Roman"/>
          <w:sz w:val="28"/>
          <w:szCs w:val="28"/>
        </w:rPr>
        <w:t>Обновление удовлетворяющих определенному условию записей в любой из таблиц базы данных – 1 шт.</w:t>
      </w:r>
    </w:p>
    <w:p w:rsidR="007270C4" w:rsidRPr="007270C4" w:rsidRDefault="007270C4" w:rsidP="007270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7270C4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270C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>EditService</w:t>
      </w:r>
      <w:proofErr w:type="spellEnd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>SpaSalonDB</w:t>
      </w:r>
      <w:proofErr w:type="spellEnd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270C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id, Service service)</w:t>
      </w:r>
    </w:p>
    <w:p w:rsidR="007270C4" w:rsidRDefault="007270C4" w:rsidP="007270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7270C4" w:rsidRPr="007270C4" w:rsidRDefault="007270C4" w:rsidP="007270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Service </w:t>
      </w:r>
      <w:proofErr w:type="spellStart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>oldValue</w:t>
      </w:r>
      <w:proofErr w:type="spellEnd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>db.Servises.Where</w:t>
      </w:r>
      <w:proofErr w:type="spellEnd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a =&gt; </w:t>
      </w:r>
      <w:proofErr w:type="spellStart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>a.ServiceID</w:t>
      </w:r>
      <w:proofErr w:type="spellEnd"/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id).First();</w:t>
      </w:r>
    </w:p>
    <w:p w:rsidR="007270C4" w:rsidRPr="007270C4" w:rsidRDefault="007270C4" w:rsidP="007270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7270C4" w:rsidRDefault="007270C4" w:rsidP="007270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270C4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oldValue.CustomerName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service.CustomerName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7270C4" w:rsidRDefault="007270C4" w:rsidP="007270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oldValue.DiscountType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service.DiscountType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7270C4" w:rsidRDefault="007270C4" w:rsidP="007270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oldValue.Summ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service.Summ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7270C4" w:rsidRDefault="007270C4" w:rsidP="007270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oldValue.Type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service.Type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7270C4" w:rsidRDefault="007270C4" w:rsidP="007270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</w:p>
    <w:p w:rsidR="007270C4" w:rsidRDefault="007270C4" w:rsidP="007270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A028AB" w:rsidRPr="004A1B30" w:rsidRDefault="007270C4" w:rsidP="007270C4">
      <w:pPr>
        <w:pStyle w:val="Default"/>
        <w:widowControl/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F27BBD" w:rsidRPr="00DF0F85" w:rsidRDefault="00F27BBD">
      <w:pPr>
        <w:autoSpaceDE w:val="0"/>
        <w:rPr>
          <w:color w:val="000000"/>
          <w:sz w:val="28"/>
          <w:szCs w:val="28"/>
          <w:lang w:eastAsia="ru-RU"/>
        </w:rPr>
      </w:pPr>
    </w:p>
    <w:p w:rsidR="00F27BBD" w:rsidRPr="00DF0F85" w:rsidRDefault="00E04C06">
      <w:pPr>
        <w:autoSpaceDE w:val="0"/>
        <w:rPr>
          <w:color w:val="000000"/>
          <w:sz w:val="28"/>
          <w:szCs w:val="28"/>
          <w:lang w:eastAsia="ru-RU"/>
        </w:rPr>
      </w:pPr>
      <w:r w:rsidRPr="00676849">
        <w:rPr>
          <w:noProof/>
          <w:lang w:eastAsia="ru-RU"/>
        </w:rPr>
        <w:drawing>
          <wp:inline distT="0" distB="0" distL="0" distR="0">
            <wp:extent cx="3636645" cy="745363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745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BD" w:rsidRPr="00DF0F85" w:rsidRDefault="00F27BBD">
      <w:pPr>
        <w:autoSpaceDE w:val="0"/>
        <w:rPr>
          <w:color w:val="000000"/>
          <w:sz w:val="28"/>
          <w:szCs w:val="28"/>
          <w:lang w:eastAsia="ru-RU"/>
        </w:rPr>
      </w:pPr>
    </w:p>
    <w:p w:rsidR="00F27BBD" w:rsidRDefault="00F27BBD">
      <w:pPr>
        <w:autoSpaceDE w:val="0"/>
        <w:ind w:right="40"/>
        <w:jc w:val="both"/>
      </w:pPr>
      <w:r>
        <w:rPr>
          <w:b/>
          <w:bCs/>
          <w:color w:val="000000"/>
          <w:sz w:val="28"/>
          <w:szCs w:val="28"/>
          <w:lang w:eastAsia="ru-RU"/>
        </w:rPr>
        <w:t xml:space="preserve">3. Выводы. </w:t>
      </w:r>
    </w:p>
    <w:p w:rsidR="00F27BBD" w:rsidRDefault="004A1B30" w:rsidP="007270C4">
      <w:pPr>
        <w:autoSpaceDE w:val="0"/>
        <w:ind w:firstLine="708"/>
        <w:rPr>
          <w:color w:val="000000"/>
          <w:sz w:val="28"/>
          <w:szCs w:val="28"/>
          <w:lang w:eastAsia="ru-RU"/>
        </w:rPr>
      </w:pPr>
      <w:r>
        <w:rPr>
          <w:bCs/>
          <w:sz w:val="28"/>
          <w:szCs w:val="28"/>
        </w:rPr>
        <w:t xml:space="preserve">Ознакомился с возможностями ENTITY FRAMEWORK для моделирования предметной области, выборки, вставки, удаления и обновления данных </w:t>
      </w:r>
      <w:r w:rsidRPr="000A5B41">
        <w:rPr>
          <w:bCs/>
          <w:sz w:val="28"/>
          <w:szCs w:val="28"/>
        </w:rPr>
        <w:t>объект</w:t>
      </w:r>
      <w:r>
        <w:rPr>
          <w:bCs/>
          <w:sz w:val="28"/>
          <w:szCs w:val="28"/>
        </w:rPr>
        <w:t>ов</w:t>
      </w:r>
      <w:r w:rsidRPr="000A5B41">
        <w:rPr>
          <w:bCs/>
          <w:sz w:val="28"/>
          <w:szCs w:val="28"/>
        </w:rPr>
        <w:t>, связанны</w:t>
      </w:r>
      <w:r>
        <w:rPr>
          <w:bCs/>
          <w:sz w:val="28"/>
          <w:szCs w:val="28"/>
        </w:rPr>
        <w:t>х</w:t>
      </w:r>
      <w:r w:rsidRPr="000A5B41">
        <w:rPr>
          <w:bCs/>
          <w:sz w:val="28"/>
          <w:szCs w:val="28"/>
        </w:rPr>
        <w:t xml:space="preserve"> с таблицами базы данных </w:t>
      </w:r>
      <w:r>
        <w:rPr>
          <w:bCs/>
          <w:sz w:val="28"/>
          <w:szCs w:val="28"/>
        </w:rPr>
        <w:t>заданной предметной области.</w:t>
      </w:r>
    </w:p>
    <w:sectPr w:rsidR="00F27BBD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</w:font>
  <w:font w:name="Droid Sans Fallback">
    <w:charset w:val="01"/>
    <w:family w:val="auto"/>
    <w:pitch w:val="variable"/>
  </w:font>
  <w:font w:name="Lohit Marathi">
    <w:altName w:val="Times New Roman"/>
    <w:charset w:val="01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30"/>
    <w:rsid w:val="001E2A94"/>
    <w:rsid w:val="001E6144"/>
    <w:rsid w:val="004A1B30"/>
    <w:rsid w:val="00516D16"/>
    <w:rsid w:val="0056505C"/>
    <w:rsid w:val="005A3812"/>
    <w:rsid w:val="006678BF"/>
    <w:rsid w:val="006B512B"/>
    <w:rsid w:val="007270C4"/>
    <w:rsid w:val="007E6394"/>
    <w:rsid w:val="00886A4A"/>
    <w:rsid w:val="009E2347"/>
    <w:rsid w:val="00A028AB"/>
    <w:rsid w:val="00D21AD8"/>
    <w:rsid w:val="00D72E4F"/>
    <w:rsid w:val="00DC4821"/>
    <w:rsid w:val="00DF0F85"/>
    <w:rsid w:val="00E04C06"/>
    <w:rsid w:val="00F2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3A3309"/>
  <w15:chartTrackingRefBased/>
  <w15:docId w15:val="{41300822-5E81-45E0-81DA-01F49EFC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2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paragraph" w:customStyle="1" w:styleId="a3">
    <w:name w:val="Title"/>
    <w:basedOn w:val="a"/>
    <w:next w:val="a4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Marath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Arial Unicode MS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Lohit Marathi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Lohit Marathi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Tahoma" w:hAnsi="Tahoma" w:cs="Tahoma"/>
      <w:color w:val="000000"/>
      <w:sz w:val="24"/>
      <w:szCs w:val="24"/>
      <w:lang w:eastAsia="zh-CN"/>
    </w:rPr>
  </w:style>
  <w:style w:type="paragraph" w:customStyle="1" w:styleId="a7">
    <w:name w:val="........ ..... . ........"/>
    <w:basedOn w:val="Default"/>
    <w:next w:val="Default"/>
    <w:pPr>
      <w:widowControl/>
      <w:suppressAutoHyphens w:val="0"/>
    </w:pPr>
    <w:rPr>
      <w:rFonts w:ascii="Times New Roman" w:hAnsi="Times New Roman" w:cs="Times New Roman"/>
      <w:color w:val="auto"/>
    </w:rPr>
  </w:style>
  <w:style w:type="paragraph" w:customStyle="1" w:styleId="14">
    <w:name w:val="......... 1"/>
    <w:basedOn w:val="Default"/>
    <w:next w:val="Default"/>
    <w:pPr>
      <w:widowControl/>
      <w:suppressAutoHyphens w:val="0"/>
    </w:pPr>
    <w:rPr>
      <w:rFonts w:ascii="Times New Roman" w:hAnsi="Times New Roman" w:cs="Times New Roman"/>
      <w:color w:val="auto"/>
    </w:rPr>
  </w:style>
  <w:style w:type="paragraph" w:styleId="a8">
    <w:name w:val="List Paragraph"/>
    <w:basedOn w:val="a"/>
    <w:uiPriority w:val="34"/>
    <w:qFormat/>
    <w:rsid w:val="00A028AB"/>
    <w:pPr>
      <w:ind w:left="708"/>
    </w:pPr>
  </w:style>
  <w:style w:type="table" w:styleId="a9">
    <w:name w:val="Table Grid"/>
    <w:basedOn w:val="a1"/>
    <w:uiPriority w:val="39"/>
    <w:rsid w:val="007E6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5194</Words>
  <Characters>29610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34735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cp:lastModifiedBy>Dmitry Soloviev</cp:lastModifiedBy>
  <cp:revision>5</cp:revision>
  <cp:lastPrinted>2010-02-18T18:55:00Z</cp:lastPrinted>
  <dcterms:created xsi:type="dcterms:W3CDTF">2018-03-12T10:48:00Z</dcterms:created>
  <dcterms:modified xsi:type="dcterms:W3CDTF">2018-03-12T11:33:00Z</dcterms:modified>
</cp:coreProperties>
</file>